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Quickcommerce sector</w:t>
      </w:r>
    </w:p>
    <w:p>
      <w:pPr>
        <w:jc w:val="center"/>
      </w:pPr>
      <w:r>
        <w:rPr>
          <w:i/>
        </w:rPr>
        <w:t>Generated on: 2025-03-03 08:37:17</w:t>
      </w:r>
    </w:p>
    <w:p>
      <w:r>
        <w:br w:type="page"/>
      </w:r>
    </w:p>
    <w:p>
      <w:pPr>
        <w:pStyle w:val="Heading1"/>
      </w:pPr>
      <w:r>
        <w:t>Table of Contents</w:t>
      </w:r>
    </w:p>
    <w:p>
      <w:r>
        <w:rPr>
          <w:b/>
        </w:rPr>
        <w:t>1. Overview of the Indian Quick Commerce Sector</w:t>
      </w:r>
    </w:p>
    <w:p>
      <w:r>
        <w:rPr>
          <w:b/>
        </w:rPr>
        <w:t>2. Key Players in Indian Quick Commerce</w:t>
      </w:r>
    </w:p>
    <w:p>
      <w:r>
        <w:rPr>
          <w:b/>
        </w:rPr>
        <w:t>3. Growth Drivers of Quick Commerce in India</w:t>
      </w:r>
    </w:p>
    <w:p>
      <w:r>
        <w:rPr>
          <w:b/>
        </w:rPr>
        <w:t>4. Challenges faced by the Indian Quick Commerce Sector</w:t>
      </w:r>
    </w:p>
    <w:p>
      <w:r>
        <w:rPr>
          <w:b/>
        </w:rPr>
        <w:t>5. Consumer Behavior in Quick Commerce in India</w:t>
      </w:r>
    </w:p>
    <w:p>
      <w:r>
        <w:rPr>
          <w:b/>
        </w:rPr>
        <w:t>6. Technological Innovations in Quick Commerce</w:t>
      </w:r>
    </w:p>
    <w:p>
      <w:r>
        <w:rPr>
          <w:b/>
        </w:rPr>
        <w:t>7. Impact of COVID-19 on Quick Commerce in India</w:t>
      </w:r>
    </w:p>
    <w:p>
      <w:r>
        <w:rPr>
          <w:b/>
        </w:rPr>
        <w:t>8. Comparative Analysis of Quick Commerce and Traditional E-commerce in India</w:t>
      </w:r>
    </w:p>
    <w:p>
      <w:r>
        <w:rPr>
          <w:b/>
        </w:rPr>
        <w:t>9. Future Projections for Indian Quick Commerce</w:t>
      </w:r>
    </w:p>
    <w:p>
      <w:r>
        <w:rPr>
          <w:b/>
        </w:rPr>
        <w:t>10. Regulatory Environment Affecting Quick Commerce in India</w:t>
      </w:r>
    </w:p>
    <w:p>
      <w:r>
        <w:br w:type="page"/>
      </w:r>
    </w:p>
    <w:p>
      <w:pPr>
        <w:pStyle w:val="Heading1"/>
      </w:pPr>
      <w:r>
        <w:t>Overview of the Indian Quick Commerce Sector</w:t>
      </w:r>
    </w:p>
    <w:p>
      <w:r>
        <w:t xml:space="preserve">Quick Commerce Market in India and Key Players  </w:t>
        <w:br/>
        <w:t xml:space="preserve">Market Overview: Quick commerce in India offers ultra-fast deliveries (10-30 minutes) for essential goods. The market is projected to reach US$5 billion by 2025 and US$9.94 billion by 2029.  </w:t>
        <w:br/>
        <w:t xml:space="preserve">Growth Drivers: Changing consumer preferences, adoption of e-commerce, and increased demand for convenience, especially among millennials and Gen Z.  </w:t>
        <w:br/>
        <w:t xml:space="preserve">Average Order Value (AOV): Increased from INR 250 to INR 500, with Zomato's Blinkit leading at INR 625.  </w:t>
        <w:br/>
        <w:t xml:space="preserve">Key Players:  </w:t>
        <w:br/>
        <w:t xml:space="preserve">- Zepto: Market share of 21%, offers 8-10 minute deliveries.  </w:t>
        <w:br/>
        <w:t xml:space="preserve">- Blinkit: Formerly Grofers, leads with 46% market share; delivers within 10-20 minutes.  </w:t>
        <w:br/>
        <w:t xml:space="preserve">- Swiggy Instamart: 27% market share; leverages existing delivery networks for 45-minute grocery delivery.  </w:t>
        <w:br/>
        <w:t xml:space="preserve">- Dunzo: Focuses on deliveries within 35-40 minutes, operates on AI logistics.  </w:t>
        <w:br/>
        <w:t xml:space="preserve">- BigBasket: Integrates quick commerce with its BB Now service in 40 cities.  </w:t>
        <w:br/>
        <w:t xml:space="preserve">Dark Stores: Specialized outlets for processing online orders, operate 24/7, strategically located in urban areas, with rental rates varying across cities.  </w:t>
        <w:br/>
        <w:t xml:space="preserve">Market Growth: The industry’s GMV rose from US$500 million (FY 2021-22) to US$3.34 billion (FY 2023-24).  </w:t>
        <w:br/>
        <w:t xml:space="preserve">Challenges: Companies face high operational costs and competition; solutions include optimizing dark store operations and diversifying product offerings.  </w:t>
        <w:br/>
        <w:t>Future Outlook: Quick commerce is expected to continue growing, driven by technological advancements and shifting consumer behaviors.</w:t>
      </w:r>
    </w:p>
    <w:p>
      <w:pPr>
        <w:pStyle w:val="Heading2"/>
      </w:pPr>
      <w:r>
        <w:t>Analysis of Quick Commerce in India:</w:t>
      </w:r>
    </w:p>
    <w:p>
      <w:r>
        <w:t>- Definition: Quick commerce transforms retail and last-mile delivery in India with rapid deliveries, especially in perishables and groceries.</w:t>
        <w:br/>
        <w:t>- Market Growth: GMV for quick commerce reached US$ 2.3 billion in 2023, with a projected CAGR of 27.9% from FY22 to FY27, expected to reach US$ 5.5 billion by 2025.</w:t>
        <w:br/>
        <w:t xml:space="preserve">- Key Players: Zomato's Blinkit, Swiggy Instamart, Dunzo Daily, Country Delight, and newcomers like Zepto. </w:t>
        <w:br/>
        <w:t>- Technology Role: Advanced algorithms for demand prediction, data analytics for inventory management, route optimization, and automation in warehouse operations.</w:t>
        <w:br/>
        <w:t>- Changing Consumer Behavior: Increased demand for convenience accelerated by the pandemic; emerging consumer patterns include a focus on essential daily items and a preference for faster service.</w:t>
        <w:br/>
        <w:t>- Growth Drivers: New user adoption, event-driven sales, and diversification into various product categories.</w:t>
      </w:r>
    </w:p>
    <w:p>
      <w:pPr>
        <w:pStyle w:val="Heading2"/>
      </w:pPr>
      <w:r>
        <w:t>Government Initiatives Supporting Growth:</w:t>
      </w:r>
    </w:p>
    <w:p>
      <w:r>
        <w:t>- Digital India initiatives improving digital infrastructure.</w:t>
        <w:br/>
        <w:t>- Start-up India fostering innovation.</w:t>
        <w:br/>
        <w:t>- Skill India programs enhancing workforce capabilities.</w:t>
        <w:br/>
        <w:t>- UPI and RuPay simplifying payments.</w:t>
        <w:br/>
        <w:t>- BharatNet advancing broadband access.</w:t>
        <w:br/>
        <w:t>- ONDC promoting fair competition among small vendors.</w:t>
        <w:br/>
        <w:br/>
        <w:t xml:space="preserve">Future Outlook: Quick commerce is reshaping retail dynamics, driven by technology and consumer preferences. However, sustainability challenges remain due to cost sensitivity in the Indian market.Overview of the Indian Quick Commerce Sector  </w:t>
        <w:br/>
        <w:t xml:space="preserve">- Projected Revenue: US$5.38bn in 2025, expected to grow to US$9.95bn by 2029.  </w:t>
        <w:br/>
        <w:t xml:space="preserve">- Annual Growth Rate (CAGR 2025-2029): 16.60%.  </w:t>
        <w:br/>
        <w:t xml:space="preserve">- Number of Users: Expected to reach 60.6m by 2029.  </w:t>
        <w:br/>
        <w:t xml:space="preserve">- User Penetration: 2.7% in 2025, rising to 4.0% by 2029.  </w:t>
        <w:br/>
        <w:t xml:space="preserve">- Average Revenue Per User (ARPU): US$137.20.  </w:t>
        <w:br/>
        <w:t xml:space="preserve">- Global Comparison: Highest revenue in China projected at US$92.68bn in 2025, with user penetration at 23.9%.  </w:t>
        <w:br/>
        <w:br/>
        <w:t xml:space="preserve">Market Definition:  </w:t>
        <w:br/>
        <w:t xml:space="preserve">Focuses on online grocery delivery services and companies operating ghost stores with fast delivery options (within 3 hours).  </w:t>
        <w:br/>
        <w:br/>
        <w:t xml:space="preserve">In-Scope:  </w:t>
        <w:br/>
        <w:t xml:space="preserve">Includes online grocery orders with delivery times under 3 hours and small dark/cloud stores.  </w:t>
        <w:br/>
        <w:br/>
        <w:t xml:space="preserve">Out-of-Scope:  </w:t>
        <w:br/>
        <w:t xml:space="preserve">Excludes local supermarkets without quick delivery, meal kit services, and ready-to-eat meal services.  </w:t>
        <w:br/>
        <w:br/>
        <w:t xml:space="preserve">Analyst Opinion:  </w:t>
        <w:br/>
        <w:t xml:space="preserve">- Demand for on-demand delivery services is rising due to consumer preferences for convenience.  </w:t>
        <w:br/>
        <w:t xml:space="preserve">- Increased competition from local and international companies.  </w:t>
        <w:br/>
        <w:t xml:space="preserve">- Growth accelerated by the COVID-19 pandemic.  </w:t>
        <w:br/>
        <w:t xml:space="preserve">- Unique challenges include India's geography, dense population, and diverse cultures.  </w:t>
        <w:br/>
        <w:t xml:space="preserve">- Infrastructure issues and regulatory challenges present ongoing threats.  </w:t>
        <w:br/>
        <w:br/>
        <w:t xml:space="preserve">Source: Statista Market Insights.Title: Rise of Quick Commerce in India: Business Models and Infrastructure Requirements  </w:t>
        <w:br/>
        <w:t xml:space="preserve">Authors: Gauri Ranjekar, Debjit Roy  </w:t>
        <w:br/>
        <w:t xml:space="preserve">Published: March 2023  </w:t>
        <w:br/>
        <w:br/>
        <w:t xml:space="preserve">Summary:  </w:t>
        <w:br/>
        <w:t xml:space="preserve">The report discusses the rapid growth of quick commerce in India, due to increased e-commerce penetration during the COVID-19 pandemic. It emphasizes significant growth in online grocery purchases and the need for instant delivery, forecasting a CAGR of 27.9% from FY 2022 to FY 2027. Key players include Zepto, Swiggy Instamart, and Blinkit, with the quick commerce market expected to grow from USD 0.3 billion to USD 5 billion by 2025.  </w:t>
        <w:br/>
        <w:br/>
        <w:t xml:space="preserve">The paper provides an overview of business models such as inventory, hyper-local, multi-vendor, and omnichannel that underpin the quick commerce sector, highlighting the importance of warehousing and dark stores for optimizing supply chains. It also discusses shifts in consumer behavior, automation needs, and sustainability challenges, as well as operational efficiency in this evolving market.  </w:t>
        <w:br/>
        <w:br/>
        <w:t xml:space="preserve">Key Points Covered:  </w:t>
        <w:br/>
        <w:t xml:space="preserve">1. Overview of the Indian e-commerce market and the rise of quick commerce.  </w:t>
        <w:br/>
        <w:t xml:space="preserve">2. Various business models in quick commerce (Inventory, Hyper-local, Multi-vendor).  </w:t>
        <w:br/>
        <w:t xml:space="preserve">3. Infrastructure requirements, including warehousing and last-mile delivery.  </w:t>
        <w:br/>
        <w:t xml:space="preserve">4. Automation and Robotics as a Service (RaaS) in warehousing.  </w:t>
        <w:br/>
        <w:t xml:space="preserve">5. Sustainability challenges in quick commerce, considering economic, social, and environmental impacts.  </w:t>
        <w:br/>
        <w:t xml:space="preserve">6. Future predictions for growth, emphasizing adaptability and efficiency in operations.  </w:t>
        <w:br/>
        <w:br/>
        <w:t>The report concludes by predicting continued expansion of quick commerce driven by changing consumer habits, increased competition, and technology integration in logistics and delivery.Quick Commerce in India: Trends, Business Models &amp; Challenges</w:t>
        <w:br/>
        <w:t>- Rapid Growth: The Indian quick commerce (Q-commerce) market is expected to grow at a CAGR of 67% from 2023 to 2028, reaching an estimated $5.5 billion by 2025.</w:t>
        <w:br/>
        <w:t>- User Projections: By 2029, the market is expected to have 60.6 million users, with an average revenue per user of $137.20.</w:t>
        <w:br/>
        <w:t>- Key Players: Major Q-commerce companies include Blinkit, Zepto, Swiggy Instamart, and BigBasket.</w:t>
        <w:br/>
        <w:t>-</w:t>
      </w:r>
    </w:p>
    <w:p>
      <w:pPr>
        <w:pStyle w:val="Heading2"/>
      </w:pPr>
      <w:r>
        <w:t>Business Models:</w:t>
      </w:r>
    </w:p>
    <w:p>
      <w:r>
        <w:t>- Inventory model: Products stored in warehouses.</w:t>
        <w:br/>
        <w:t xml:space="preserve">  - Hyper-local model: Local vendors fulfilling orders.</w:t>
        <w:br/>
        <w:t xml:space="preserve">  - Multi-vendor platform model: Various vendors manage their own stock.</w:t>
        <w:br/>
        <w:t xml:space="preserve">  - Omnichannel model: Flexibility for customers to purchase online or in-store.</w:t>
        <w:br/>
        <w:t>-</w:t>
      </w:r>
    </w:p>
    <w:p>
      <w:pPr>
        <w:pStyle w:val="Heading2"/>
      </w:pPr>
      <w:r>
        <w:t>Operational Challenges:</w:t>
      </w:r>
    </w:p>
    <w:p>
      <w:r>
        <w:t>- Logistical complexities</w:t>
        <w:br/>
        <w:t xml:space="preserve">  - High operational costs</w:t>
        <w:br/>
        <w:t xml:space="preserve">  - Supply chain vulnerabilities</w:t>
        <w:br/>
        <w:t xml:space="preserve">  - Rising consumer expectations</w:t>
        <w:br/>
        <w:t>-</w:t>
      </w:r>
    </w:p>
    <w:p>
      <w:pPr>
        <w:pStyle w:val="Heading2"/>
      </w:pPr>
      <w:r>
        <w:t>Success Stories:</w:t>
      </w:r>
    </w:p>
    <w:p>
      <w:r>
        <w:t>- Blinkit: 10-20 minute deliveries, 50% weekly retention rate.</w:t>
        <w:br/>
        <w:t xml:space="preserve">  - Zepto: Promises 10-minute deliveries, has become a unicorn.</w:t>
        <w:br/>
        <w:t xml:space="preserve">  - Swiggy Instamart: 45-minute grocery deliveries, over 1 million weekly orders.</w:t>
        <w:br/>
        <w:t>- Future Outlook: Companies must innovate, enhance customer experience, and adapt to emerging market demands while overcoming challenges.### Quick Commerce Industry Overview</w:t>
        <w:br/>
        <w:t>- Market Size: Estimated at USD 3.34 billion in 2024; expected to reach USD 9.95 billion by 2029, growing at a CAGR of &gt;4.5%.</w:t>
        <w:br/>
        <w:t>- Total Addressable Market (TAM): $45 billion with only 7% penetration.</w:t>
        <w:br/>
        <w:br/>
        <w:t>### Growth Metrics</w:t>
        <w:br/>
        <w:t>- GMV Growth: Projected growth of 73% in Quick commerce GMV for FY23-24.</w:t>
        <w:br/>
        <w:br/>
        <w:t>### Supply Chain &amp; Dark Stores</w:t>
        <w:br/>
        <w:t>- Dark Store Size: Ranges from 2500-4000 sq. ft. and typically delivers within a 2-3 km radius.</w:t>
        <w:br/>
        <w:t>- Cost Savings: Up to 23% savings in delivery costs from dark stores.</w:t>
        <w:br/>
        <w:t>- Set-up Cost: Upfront CapEx of INR 6-7 million for establishing new dark stores.</w:t>
        <w:br/>
        <w:br/>
        <w:t>### Key Players</w:t>
        <w:br/>
        <w:t xml:space="preserve">1. Blinkit  </w:t>
        <w:br/>
        <w:t xml:space="preserve">   - Acquired by Zomato in 2021, guarantees delivery within 2 km.  </w:t>
        <w:br/>
        <w:t xml:space="preserve">   - Top cities account for ~90% of GMV.  </w:t>
        <w:br/>
        <w:t xml:space="preserve">   - Plans to increase dark stores to 2,000 by 2026.  </w:t>
        <w:br/>
        <w:t xml:space="preserve">   - GOV: INR 12,469 crore for FY24.  </w:t>
        <w:br/>
        <w:t xml:space="preserve">2. Swiggy - Instamart  </w:t>
        <w:br/>
        <w:t xml:space="preserve">   - Second largest quick commerce platform with a GOV of ~₹8,100 crore, increased by 58% y-o-y.  </w:t>
        <w:br/>
        <w:t xml:space="preserve">   - Plans to scale to 1,000 dark stores.  </w:t>
        <w:br/>
        <w:t xml:space="preserve">3. Zepto  </w:t>
        <w:br/>
        <w:t xml:space="preserve">   - Focuses on high-growth categories, aiming for 700 dark stores by March 2025.  </w:t>
        <w:br/>
        <w:t xml:space="preserve">   - Revenue growth from ₹140 crore in FY22 to ~₹5,000 crore in FY24.  </w:t>
        <w:br/>
        <w:t xml:space="preserve">4. Big Basket - BB Now  </w:t>
        <w:br/>
        <w:t xml:space="preserve">   - Transitioning to quick commerce, expanding dark stores from 400 to 700.  </w:t>
        <w:br/>
        <w:t xml:space="preserve">   - AOV over ₹1,000, with 70% revenue projected from quick commerce by FY25.</w:t>
        <w:br/>
        <w:br/>
        <w:t>### Funding Highlights</w:t>
        <w:br/>
        <w:t xml:space="preserve">- Zepto: Valued at $5 billion after raising $340 million in August 2024.  </w:t>
        <w:br/>
        <w:t xml:space="preserve">- Big Basket: Raised $200 million in December 2022 for further growth capital.  </w:t>
        <w:br/>
        <w:br/>
        <w:t>### Market Dynamics</w:t>
        <w:br/>
        <w:t>- Logistics Opportunities: Third-party logistics firms like Delhivery and Xpressbees are entering the quick commerce sector.</w:t>
        <w:br/>
        <w:br/>
        <w:t>### Industry Outlook</w:t>
        <w:br/>
        <w:t>- Major players are preparing for aggressive expansion, signaling strong future growth for the quick commerce sector in India.Overview of the Indian Quick Commerce Sector</w:t>
        <w:br/>
        <w:br/>
        <w:t>The Indian quick commerce sector has gained significant traction in recent years, characterized by rapid growth and increasing consumer demand for fast delivery services. Key players in this market include Swiggy, Zomato, and Blinkit, who have expanded their logistics networks to facilitate deliveries within minutes of order placement.</w:t>
        <w:br/>
        <w:br/>
        <w:t>This sector is driven by various factors, including the rise of urbanization, a growing preference for convenience among consumers, and advancements in technology that enable efficient order fulfillment and delivery tracking. The competitive landscape of the quick commerce sector in India is marked by aggressive marketing strategies, high customer engagement, and collaboration with local retailers.</w:t>
        <w:br/>
        <w:br/>
        <w:t>Furthermore, challenges such as infrastructure limitations and regulatory hurdles persist, requiring innovative solutions from stakeholders to sustain growth in the industry. Overall, the Indian quick commerce sector represents a dynamic and evolving marketplace with significant opportunities for growth and expansion.</w:t>
      </w:r>
    </w:p>
    <w:p>
      <w:pPr>
        <w:pStyle w:val="Heading2"/>
      </w:pPr>
      <w:r>
        <w:t>Sources</w:t>
      </w:r>
    </w:p>
    <w:p>
      <w:pPr>
        <w:pStyle w:val="ListBullet"/>
      </w:pPr>
      <w:r>
        <w:t>https://www.india-briefing.com/news/quick-commerce-market-in-india-and-key-players-35348.html/</w:t>
      </w:r>
    </w:p>
    <w:p>
      <w:pPr>
        <w:pStyle w:val="ListBullet"/>
      </w:pPr>
      <w:r>
        <w:t>https://www.ibef.org/blogs/the-rise-of-quick-commerce-in-india-revolutionising-retail-and-last-mile-delivery</w:t>
      </w:r>
    </w:p>
    <w:p>
      <w:pPr>
        <w:pStyle w:val="ListBullet"/>
      </w:pPr>
      <w:r>
        <w:t>https://www.statista.com/outlook/emo/online-food-delivery/grocery-delivery/quick-commerce/india</w:t>
      </w:r>
    </w:p>
    <w:p>
      <w:pPr>
        <w:pStyle w:val="ListBullet"/>
      </w:pPr>
      <w:r>
        <w:t>https://binmile.com/blog/quick-commerce-companies-and-business-model/</w:t>
      </w:r>
    </w:p>
    <w:p>
      <w:pPr>
        <w:pStyle w:val="ListBullet"/>
      </w:pPr>
      <w:r>
        <w:t>https://www.iima.ac.in/sites/default/files/2023-06/Q-com%20-%20Ranjekar%20%26%20Roy_0.pdf</w:t>
      </w:r>
    </w:p>
    <w:p>
      <w:pPr>
        <w:pStyle w:val="ListBullet"/>
      </w:pPr>
      <w:r>
        <w:t>https://unicommerce.com/blog/quick-commerce-india-business-models-challenges-strategies/</w:t>
      </w:r>
    </w:p>
    <w:p>
      <w:pPr>
        <w:pStyle w:val="ListBullet"/>
      </w:pPr>
      <w:r>
        <w:t>https://www.chryseum.in/wp-content/uploads/2024/09/Quick-Commerce-Industry.pdf</w:t>
      </w:r>
    </w:p>
    <w:p>
      <w:pPr>
        <w:pStyle w:val="ListBullet"/>
      </w:pPr>
      <w:r>
        <w:t>https://tenovia.com/blog/quick-commerce-in-india/</w:t>
      </w:r>
    </w:p>
    <w:p>
      <w:r>
        <w:br w:type="page"/>
      </w:r>
    </w:p>
    <w:p>
      <w:pPr>
        <w:pStyle w:val="Heading1"/>
      </w:pPr>
      <w:r>
        <w:t>Key Players in Indian Quick Commerce</w:t>
      </w:r>
    </w:p>
    <w:p>
      <w:r>
        <w:t xml:space="preserve">Title: Top 11 Quick Commerce Companies in India  </w:t>
        <w:br/>
        <w:t xml:space="preserve">Published: August 29, 2024  </w:t>
        <w:br/>
        <w:t xml:space="preserve">  </w:t>
        <w:br/>
        <w:t xml:space="preserve">Overview: Quick commerce in India focuses on delivering goods rapidly, often within 30 minutes to a few hours, addressing urban consumer demands. The market is projected to reach $5.5 billion by 2025, fueled by rising urbanization, smartphone use, and changing consumer behaviors.  </w:t>
        <w:br/>
        <w:t xml:space="preserve">  </w:t>
        <w:br/>
        <w:t xml:space="preserve">Key Features of Quick Commerce:  </w:t>
        <w:br/>
        <w:t xml:space="preserve">- Delivery Speed: Usually within 30 minutes.  </w:t>
        <w:br/>
        <w:t xml:space="preserve">- Order Size: Small, frequent orders.  </w:t>
        <w:br/>
        <w:t xml:space="preserve">- Product Range: Essential items, groceries.  </w:t>
        <w:br/>
        <w:t xml:space="preserve">- Fulfillment Centers: Micro-fulfillment centers in urban areas.  </w:t>
        <w:br/>
        <w:t xml:space="preserve">  </w:t>
        <w:br/>
        <w:t xml:space="preserve">Top Quick Commerce Companies in India:  </w:t>
        <w:br/>
        <w:t xml:space="preserve">1. Zomato - Expanding grocery delivery services.  </w:t>
        <w:br/>
        <w:t xml:space="preserve">2. Swiggy Instamart - Deliveries in 15-30 minutes.  </w:t>
        <w:br/>
        <w:t xml:space="preserve">3. Blinkit (formerly Grofers) - 10-20 minutes delivery time.  </w:t>
        <w:br/>
        <w:t xml:space="preserve">4. BigBasket BB Now - Delivery within 60 minutes.  </w:t>
        <w:br/>
        <w:t xml:space="preserve">5. Zepto - 10-minute delivery time; operates in urban areas.  </w:t>
        <w:br/>
        <w:t xml:space="preserve">6. Flipkart Minutes - Launching 10-minute deliveries.  </w:t>
        <w:br/>
        <w:t xml:space="preserve">7. Dunzo Daily - Groceries and essentials delivery; backed by Reliance Retail.  </w:t>
        <w:br/>
        <w:t xml:space="preserve">8. Amazon Fresh - 2-hour delivery service across India.  </w:t>
        <w:br/>
        <w:t xml:space="preserve">9. M-Now (Myntra) - Two-hour delivery for fashion items.  </w:t>
        <w:br/>
        <w:t xml:space="preserve">10. Slikk - 60-minute fashion delivery service.  </w:t>
        <w:br/>
        <w:t xml:space="preserve">11. FreshToHome - Quick delivery of non-vegetarian products.  </w:t>
        <w:br/>
        <w:t xml:space="preserve">  </w:t>
        <w:br/>
        <w:t xml:space="preserve">Consumer Trends: Sales in quick commerce increased by over 280% in two years, with a GMV rise from $500 million in FY 2021-22 to $60 billion in FY 2023-24. Trends include more frequent small purchases, preference for on-demand delivery, and a shift to digital payments.  </w:t>
        <w:br/>
        <w:t xml:space="preserve">  </w:t>
        <w:br/>
        <w:t xml:space="preserve">Future Outlook: The quick commerce sector is expected to expand into tier-2 and tier-3 cities with enhanced technology integration, sustainability practices, and diversified product offerings driving growth.  </w:t>
        <w:br/>
        <w:t xml:space="preserve">  </w:t>
        <w:br/>
        <w:t xml:space="preserve">Benefits of Quick Commerce:  </w:t>
        <w:br/>
        <w:t xml:space="preserve">- Increased sales and customer satisfaction.  </w:t>
        <w:br/>
        <w:t xml:space="preserve">- Competitive advantage in a fast-paced market.  </w:t>
        <w:br/>
        <w:t xml:space="preserve">- Expanded market reach and reduced operational costs.  </w:t>
        <w:br/>
        <w:t xml:space="preserve">  </w:t>
        <w:br/>
        <w:t xml:space="preserve">Challenges and Solutions:  </w:t>
        <w:br/>
        <w:t xml:space="preserve">- Inventory Management: Use AI systems for demand forecasting.  </w:t>
        <w:br/>
        <w:t xml:space="preserve">- Last-Mile Delivery: Employ micro-fulfillment centers.  </w:t>
        <w:br/>
        <w:t xml:space="preserve">- Workforce Management: Provide training for delivery personnel.  </w:t>
        <w:br/>
        <w:t xml:space="preserve">  </w:t>
        <w:br/>
        <w:t xml:space="preserve">Conclusion: Quick commerce is transforming retail in India, offering convenience and efficiency, with significant opportunities for businesses looking to adapt to this evolving market.Quick Commerce in India  </w:t>
        <w:br/>
        <w:t xml:space="preserve">- Definition: Fast and efficient delivery services that provide products within minutes.  </w:t>
        <w:br/>
        <w:t xml:space="preserve">- Growth: CAGR over 4.5%, valued at $3.34 billion, projected to reach $9.95 billion by 2029; 26.2 million users in 2024.  </w:t>
        <w:br/>
        <w:t xml:space="preserve">- Operational Model: Utilizes dark stores (small warehouses) in urban areas, covering 2-5 km for fast delivery within 20-30 minutes using advanced technology for order management and route optimization.  </w:t>
        <w:br/>
        <w:br/>
        <w:t xml:space="preserve">Top 10 Quick Commerce Companies in India:  </w:t>
        <w:br/>
        <w:t xml:space="preserve">1. Blinkit: 10-minute grocery delivery with 400 dark stores across 30 cities.  </w:t>
        <w:br/>
        <w:t xml:space="preserve">2. Zepto: Operates over 250 dark stores, focusing on groceries and household needs.  </w:t>
        <w:br/>
        <w:t xml:space="preserve">3. Swiggy InstaMart: With 150 dark stores, planning to expand its network.  </w:t>
        <w:br/>
        <w:t xml:space="preserve">4. BigBasket Now: 500-600 dark stores catering to quick commerce.  </w:t>
        <w:br/>
        <w:t xml:space="preserve">5. Flipkart Minutes: Launched for 10-minute delivery of various products in Bengaluru and NCR.  </w:t>
        <w:br/>
        <w:t xml:space="preserve">6. Dunzo Daily: Offers groceries with a subscription service.  </w:t>
        <w:br/>
        <w:t xml:space="preserve">7. Amazon Fresh: Provides 2-hour grocery delivery across 300+ cities.  </w:t>
        <w:br/>
        <w:t xml:space="preserve">8. M-Now (Myntra): Quick delivery service for apparel, launched November 2024.  </w:t>
        <w:br/>
        <w:t xml:space="preserve">9. Slikk: Fashion app for Gen Z offering 60-minute delivery in Bengaluru.  </w:t>
        <w:br/>
        <w:t xml:space="preserve">10. FreshToHome: Specializes in fast delivery of non-veg and seafood.  </w:t>
        <w:br/>
        <w:br/>
        <w:t xml:space="preserve">Benefits of Selling Through Quick Commerce Platforms:  </w:t>
        <w:br/>
        <w:t xml:space="preserve">- Increased sales and revenue from instant delivery demand.  </w:t>
        <w:br/>
        <w:t xml:space="preserve">- Enhanced customer satisfaction from rapid deliveries.  </w:t>
        <w:br/>
        <w:t xml:space="preserve">- Competitive advantage in a fast-paced market.  </w:t>
        <w:br/>
        <w:t xml:space="preserve">- Market expansion across tier-1, 2, and 3 cities.  </w:t>
        <w:br/>
        <w:t xml:space="preserve">- Reduced storage costs by outsourcing warehousing.  </w:t>
        <w:br/>
        <w:t>- Improved reliability and sustainability in operations.</w:t>
      </w:r>
    </w:p>
    <w:p>
      <w:pPr>
        <w:pStyle w:val="Heading2"/>
      </w:pPr>
      <w:r>
        <w:t>India Quick Commerce Market Overview:</w:t>
      </w:r>
    </w:p>
    <w:p>
      <w:r>
        <w:t>- Market Size (2025): USD 3.49 Billion</w:t>
        <w:br/>
        <w:t>- Market Size (2030): USD 4.35 Billion</w:t>
        <w:br/>
        <w:t>- CAGR (2025-2030): 4.50%</w:t>
        <w:br/>
        <w:t>- Study Period: 2020-2030</w:t>
        <w:br/>
        <w:t>- Base Year: 2024</w:t>
        <w:br/>
        <w:t>- Market Concentration:</w:t>
      </w:r>
    </w:p>
    <w:p>
      <w:pPr>
        <w:pStyle w:val="Heading2"/>
      </w:pPr>
      <w:r>
        <w:t>Medium</w:t>
        <w:br/>
        <w:br/>
        <w:t>Key Trends:</w:t>
      </w:r>
    </w:p>
    <w:p>
      <w:r>
        <w:t>- Increased adoption for fast delivery (10-30 minutes).</w:t>
        <w:br/>
        <w:t>- Growth in urban and Tier I cities.</w:t>
        <w:br/>
        <w:t>- Major players: Swiggy, Blinkit, Dunzo, Big Basket, Zepto (over 80% market share).</w:t>
        <w:br/>
        <w:t>- Rising number of startups and significant investment influx in quick delivery services.</w:t>
      </w:r>
    </w:p>
    <w:p>
      <w:pPr>
        <w:pStyle w:val="Heading2"/>
      </w:pPr>
      <w:r>
        <w:t>Market Drivers:</w:t>
      </w:r>
    </w:p>
    <w:p>
      <w:r>
        <w:t>- Demand for convenient on-demand delivery.</w:t>
        <w:br/>
        <w:t>- Changes in consumer behavior post-COVID-19.</w:t>
      </w:r>
    </w:p>
    <w:p>
      <w:pPr>
        <w:pStyle w:val="Heading2"/>
      </w:pPr>
      <w:r>
        <w:t>Recent Developments:</w:t>
      </w:r>
    </w:p>
    <w:p>
      <w:r>
        <w:t>- Feb 2023: Zomato launched "Zomato Instant" for affordable home-cooked food delivery.</w:t>
        <w:br/>
        <w:t>- Dec 2023: Walmart's Flipkart entered quick commerce, launching in 20 cities in India.</w:t>
      </w:r>
    </w:p>
    <w:p>
      <w:pPr>
        <w:pStyle w:val="Heading2"/>
      </w:pPr>
      <w:r>
        <w:t>Market Segmentation:</w:t>
      </w:r>
    </w:p>
    <w:p>
      <w:r>
        <w:t>- By Product Type: Groceries, Personal Care, Fresh Food.</w:t>
        <w:br/>
        <w:t>- By Company Type: Pureplay, Non-pureplay.</w:t>
        <w:br/>
        <w:t>- By Region: East, West, North, South.Key Players in Indian Quick Commerce include a range of companies and startups that have rapidly emerged in the market.</w:t>
      </w:r>
    </w:p>
    <w:p>
      <w:pPr>
        <w:pStyle w:val="Heading2"/>
      </w:pPr>
      <w:r>
        <w:t>Notable players include:</w:t>
      </w:r>
    </w:p>
    <w:p>
      <w:r>
        <w:t>1. Zomato – Initially a restaurant aggregator, Zomato has expanded its services to include grocery delivery.</w:t>
        <w:br/>
        <w:t>2. Swiggy – Similar to Zomato, Swiggy began with food delivery and has now ventured into quick commerce by offering grocery services through Swiggy Instamart.</w:t>
        <w:br/>
        <w:t>3. Blinkit (formerly Grofers) – Focuses exclusively on delivering groceries and everyday essentials within 10-20 minutes.</w:t>
        <w:br/>
        <w:t>4. Dunzo – A platform that provides quick delivery of groceries, medications, and other essentials, catering to urban consumers.</w:t>
        <w:br/>
        <w:t>5. Amazon Prime Now – Amazon’s quick commerce segment that delivers a wide range of products, emphasizing the speed and reliability of service.</w:t>
        <w:br/>
        <w:t>6. Flipkart’s Blinkit – Flipkart has entered the quick commerce space with its own delivery service, leveraging its extensive logistics network.</w:t>
        <w:br/>
        <w:br/>
        <w:t>The competitive landscape is characterized by rapid delivery times, innovative business models, and increasing customer demand for convenience.India Quick E-Commerce (Quick Commerce) Market Analysis (2023 - 2030)</w:t>
        <w:br/>
        <w:br/>
        <w:t xml:space="preserve">- Segmentation:  </w:t>
        <w:br/>
        <w:t xml:space="preserve">  - By Product Category:  Fruits &amp; Vegetables, Snacks &amp; Beverages, Dairy &amp; Bakery, Staples &amp; Cooking Essentials, Meat &amp; Seafood, Personal Care, Others.  </w:t>
        <w:br/>
        <w:t xml:space="preserve">  - By Order Value:  Below INR 500, INR 500-1000, INR 1000-1500, Above INR 1500.  </w:t>
        <w:br/>
        <w:t xml:space="preserve">  - By Location:  Metropolitan Cities, Tier 1 Cities, Tier 2 Cities, Rest of India.  </w:t>
        <w:br/>
        <w:t xml:space="preserve">  - By Time-slot:  30 minutes, 60 minutes, 90 minutes, More than 90 minutes.  </w:t>
        <w:br/>
        <w:t xml:space="preserve">  - By Payment Mode:  Digital Wallets, Credit/Debit Cards, Cash on Delivery, UPI, Net Banking.</w:t>
        <w:br/>
        <w:br/>
        <w:t>- Market Leaders: Grofers, Milkbasket, DailyNinja, Natures Basket, Blinkit.</w:t>
        <w:br/>
        <w:br/>
        <w:t xml:space="preserve">- Company List:  </w:t>
        <w:br/>
        <w:t xml:space="preserve">  - Grofers, Milkbasket, DailyNinja, Natures Basket, Blinkit, Swiggy Instamart, Zepto, Dunzo, BigBasket, Spencer's Retail, More Retail, Aaram Shop, CityMall, Otipy, Myra, Bikaji Foods, Amazon Quick Commerce, Tata Neu Super App, JioMart, Flipkart Quick.Quick Commerce in India: Market Overview  </w:t>
        <w:br/>
        <w:t xml:space="preserve">- Market Leaders: Blinkit, Swiggy Instamart, and Zepto dominate with over $1 billion combined revenue in FY24 and 280% growth in the sector over two years.  </w:t>
        <w:br/>
        <w:t xml:space="preserve">- Delivery Speed: Quick commerce promises delivery within 10 minutes, unlike traditional e-commerce.  </w:t>
        <w:br/>
        <w:br/>
        <w:t xml:space="preserve">Emerging Players:  </w:t>
        <w:br/>
        <w:t xml:space="preserve">1. Amazon India: Launching quick commerce in 2025, focusing on grocery delivery in 20-30 minutes, expanding to 130 cities.  </w:t>
        <w:br/>
        <w:t xml:space="preserve">2. BBnow: BigBasket aims for $1 billion revenue in quick commerce with 500-600 dark stores and data-driven personalized offerings.  </w:t>
        <w:br/>
        <w:t xml:space="preserve">3. FirstClub: Membership-based model for premium products; raising funds for quick commerce venture.  </w:t>
        <w:br/>
        <w:t xml:space="preserve">4. Flipkart Minutes: Expanded 10-minute delivery service with AI for demand prediction and inventory optimization.  </w:t>
        <w:br/>
        <w:t xml:space="preserve">5. JioMart: Testing grocery deliveries in Mumbai, aiming for 30-45 minute delivery windows.  </w:t>
        <w:br/>
        <w:t xml:space="preserve">6. Myntra: Offering four-hour fashion deliveries, focusing on high demand items and logistics enhancements.  </w:t>
        <w:br/>
        <w:t xml:space="preserve">7. Nykaa: 10-minute beauty product delivery pilot in Mumbai, focusing on quality and logistics optimization.  </w:t>
        <w:br/>
        <w:t xml:space="preserve">8. Ola: Planning automated dark stores for quick commerce based on past learnings.  </w:t>
        <w:br/>
        <w:t xml:space="preserve">9. Slikk: Fashion delivery within 60 minutes, using machine learning for personalization and focusing on sustainability.  </w:t>
        <w:br/>
        <w:t xml:space="preserve">10. Swish: Fast food delivery in 10-15 minutes, leveraging data analytics for customer preferences and menu optimization.Fynd Commerce Overview  </w:t>
        <w:br/>
        <w:t xml:space="preserve">Fynd Commerce provides solutions for businesses focusing on warehouse management (WMS), hyperlocal commerce, delivery management (TMS), and order management (OMS).  </w:t>
        <w:br/>
        <w:t xml:space="preserve">  </w:t>
        <w:br/>
        <w:t xml:space="preserve">*Key Solutions:*  </w:t>
        <w:br/>
        <w:t xml:space="preserve">1. Warehouse Management System (WMS): Offers smart automation and real-time tracking for optimized inventory control.  </w:t>
        <w:br/>
        <w:t xml:space="preserve">2. Hyperlocal Commerce: Tools for easy setup and scaling of local e-commerce, connecting businesses to customers faster.  </w:t>
        <w:br/>
        <w:t xml:space="preserve">3. Delivery Management System (TMS): Facilitates real-time visibility and automatic coordination for timely deliveries.  </w:t>
        <w:br/>
        <w:t xml:space="preserve">4. Order Management System (OMS): Ensures full visibility and control over orders for efficient processing.  </w:t>
        <w:br/>
        <w:t xml:space="preserve">  </w:t>
        <w:br/>
        <w:t xml:space="preserve">Quick Commerce Insights  </w:t>
        <w:br/>
        <w:t xml:space="preserve">Quick commerce, or q-commerce, is a rapidly growing retail model focusing on ultra-fast deliveries (typically within 10-30 minutes) of essentials like groceries and personal care items.  </w:t>
        <w:br/>
        <w:t xml:space="preserve">  </w:t>
        <w:br/>
        <w:t xml:space="preserve">*Top Quick Commerce Companies in India:*  </w:t>
        <w:br/>
        <w:t xml:space="preserve">- Zomato Market: Expanding from food to grocery delivery utilizing its strong logistics network.  </w:t>
        <w:br/>
        <w:t xml:space="preserve">- Swiggy Instamart: Quick delivery service providing groceries within 15-30 minutes.  </w:t>
        <w:br/>
        <w:t xml:space="preserve">- Blinkit: Known for 10-20 minute grocery deliveries.  </w:t>
        <w:br/>
        <w:t xml:space="preserve">- Zepto: Specializes in 10-minute grocery deliveries in urban centers.  </w:t>
        <w:br/>
        <w:t xml:space="preserve">- Dunzo Daily: Offers delivery across a wide product range within 35-40 minutes.  </w:t>
        <w:br/>
        <w:t xml:space="preserve">- JioMart: Provides grocery deliveries within 1 hour with aspirations to shorten this further.  </w:t>
        <w:br/>
        <w:t xml:space="preserve">- Flipkart Minutes: Aims for 10-minute deliveries focusing on customer satisfaction.  </w:t>
        <w:br/>
        <w:t xml:space="preserve">- BigBasket &amp; Myntra: BigBasket offers 60-minute grocery delivery, while Myntra enhances fashion accessibility with a 4-hour fashion delivery service.  </w:t>
        <w:br/>
        <w:t xml:space="preserve">  </w:t>
        <w:br/>
        <w:t xml:space="preserve">*Challenges for Quick Commerce Companies:*  </w:t>
        <w:br/>
        <w:t xml:space="preserve">- Logistical Hurdles: Overcoming traffic and restricted access impacting delivery efficiency.  </w:t>
        <w:br/>
        <w:t>- Inventory Management: Handling diverse product freshness and availability across urban locations.Vaibhav Domkundwar discusses the state of quick commerce in India, emphasizing that top companies like Blinkit and Instamart must invest heavily to maintain their market shares amidst rising competition. He notes that horizontal quick commerce players face challenges in creating distinct customer experiences across various categories, while vertical quick commerce firms can focus on niche markets by excelling in customer service without extensive capital burn. This environment may lead to the emergence of new retail brands leveraging the capital burns of larger players. Insights from various professionals highlight the sustainability, consumer habits, and economic implications surrounding quick commerce.</w:t>
      </w:r>
    </w:p>
    <w:p>
      <w:pPr>
        <w:pStyle w:val="Heading2"/>
      </w:pPr>
      <w:r>
        <w:t>Sources</w:t>
      </w:r>
    </w:p>
    <w:p>
      <w:pPr>
        <w:pStyle w:val="ListBullet"/>
      </w:pPr>
      <w:r>
        <w:t>https://wareiq.com/resources/blogs/quick-commerce-companies-in-india/</w:t>
      </w:r>
    </w:p>
    <w:p>
      <w:pPr>
        <w:pStyle w:val="ListBullet"/>
      </w:pPr>
      <w:r>
        <w:t>https://www.aajenterprises.com/quick-commerce-companies-in-india/</w:t>
      </w:r>
    </w:p>
    <w:p>
      <w:pPr>
        <w:pStyle w:val="ListBullet"/>
      </w:pPr>
      <w:r>
        <w:t>https://www.mordorintelligence.com/industry-reports/q-commerce-industry-in-india</w:t>
      </w:r>
    </w:p>
    <w:p>
      <w:pPr>
        <w:pStyle w:val="ListBullet"/>
      </w:pPr>
      <w:r>
        <w:t>https://www.storehippo.com/en/blog/top-5-quick-commerce-brands-in-india</w:t>
      </w:r>
    </w:p>
    <w:p>
      <w:pPr>
        <w:pStyle w:val="ListBullet"/>
      </w:pPr>
      <w:r>
        <w:t>https://binmile.com/blog/quick-commerce-companies-and-business-model/</w:t>
      </w:r>
    </w:p>
    <w:p>
      <w:pPr>
        <w:pStyle w:val="ListBullet"/>
      </w:pPr>
      <w:r>
        <w:t>https://www.coherentmi.com/industry-reports/india-quick-e-commerce-market/companies</w:t>
      </w:r>
    </w:p>
    <w:p>
      <w:pPr>
        <w:pStyle w:val="ListBullet"/>
      </w:pPr>
      <w:r>
        <w:t>https://yourstory.com/2024/10/quick-commerce-india-top-players</w:t>
      </w:r>
    </w:p>
    <w:p>
      <w:pPr>
        <w:pStyle w:val="ListBullet"/>
      </w:pPr>
      <w:r>
        <w:t>https://www.fynd.com/blog/top-quick-commerce-companies-in-india</w:t>
      </w:r>
    </w:p>
    <w:p>
      <w:pPr>
        <w:pStyle w:val="ListBullet"/>
      </w:pPr>
      <w:r>
        <w:t>https://www.linkedin.com/posts/better_the-top-3-quick-commerce-companies-have-no-activity-7266662190303117312-dUPS</w:t>
      </w:r>
    </w:p>
    <w:p>
      <w:r>
        <w:br w:type="page"/>
      </w:r>
    </w:p>
    <w:p>
      <w:pPr>
        <w:pStyle w:val="Heading1"/>
      </w:pPr>
      <w:r>
        <w:t>Growth Drivers of Quick Commerce in India</w:t>
      </w:r>
    </w:p>
    <w:p>
      <w:r>
        <w:t xml:space="preserve">Quick Commerce Market in India Overview (as of December 5, 2024)  </w:t>
        <w:br/>
        <w:t xml:space="preserve">- Market Growth: Expected to reach US$5 billion by 2025 and US$9.94 billion by 2029.  </w:t>
        <w:br/>
        <w:t xml:space="preserve">- Key Drivers: Changing consumer preferences, increased e-commerce adoption, convenience demand among millennials and Gen Z.  </w:t>
        <w:br/>
        <w:br/>
        <w:t xml:space="preserve">Current Players and Market Share:  </w:t>
        <w:br/>
        <w:t xml:space="preserve">1. Blinkit (Zomato) - 45% market share, leading in AOV at INR 625.  </w:t>
        <w:br/>
        <w:t xml:space="preserve">2. Instamart (Swiggy) - 27% market share, 9.8 million app downloads.  </w:t>
        <w:br/>
        <w:t xml:space="preserve">3. Zepto - 21% market share, 11 million app downloads, offers deliveries in 8-10 minutes.  </w:t>
        <w:br/>
        <w:t xml:space="preserve">4. BigBasket - 7% market share, offering quick commerce through BB Now.  </w:t>
        <w:br/>
        <w:t xml:space="preserve">5. Dunzo - Focus on groceries with a delivery time of 35-40 minutes.  </w:t>
        <w:br/>
        <w:br/>
        <w:t xml:space="preserve">Average Order Value (AOV): Increased from INR 250 to INR 500; focuses on premium categories.  </w:t>
        <w:br/>
        <w:br/>
        <w:t xml:space="preserve">Dark Stores: Approximately 1200 dark stores operate across major cities, aiding in fast delivery. Rental rates range based on location, e.g. Mumbai: INR 60–150, Delhi: INR 150-250.  </w:t>
        <w:br/>
        <w:br/>
        <w:t xml:space="preserve">Market Growth Data:  </w:t>
        <w:br/>
        <w:t xml:space="preserve">- 2018: E-commerce penetration at 0.14%.  </w:t>
        <w:br/>
        <w:t xml:space="preserve">- 2023: Estimated at 4.8%.  </w:t>
        <w:br/>
        <w:t xml:space="preserve">- 2028 (Projected): Expected to be 17-30%.  </w:t>
        <w:br/>
        <w:br/>
        <w:t xml:space="preserve">Challenges: High operational costs, last-mile delivery complexities, and competition. Companies are responding by optimizing operations and diversifying into new categories.  </w:t>
        <w:br/>
        <w:br/>
        <w:t xml:space="preserve">Future Outlook: The quick commerce model is likely to expand as it integrates with existing retail elements while addressing profitability and efficiency challenges.Title: The Rise of Quick Commerce in India: Revolutionising Retail and Last-Mile Delivery  </w:t>
        <w:br/>
        <w:t xml:space="preserve">Overview: Quick commerce is reshaping India's e-commerce sector, focusing on rapid deliveries across diverse product categories, including groceries and essentials. The sector grew significantly due to the COVID-19 pandemic, resulting in a projected market value of US$ 5.5 billion by 2025. Key players include Zomato's Blinkit, Swiggy Instamart, Dunzo Daily, and emerging platforms like Zepto.   </w:t>
        <w:br/>
        <w:t xml:space="preserve">Growth Projections: The gross merchandise value (GMV) of quick commerce reached US$ 2.3 billion in 2023, with a compound annual growth rate (CAGR) of 27.9% expected through FY27. Contribution to the online grocery market is projected to increase from 10% to ~45% in coming years.   </w:t>
        <w:br/>
        <w:t xml:space="preserve">Technology Role: Advanced algorithms, data analytics, and automation are crucial for optimizing customer demand predictions and delivery efficiency.   </w:t>
        <w:br/>
        <w:t xml:space="preserve">Market Drivers:  </w:t>
        <w:br/>
        <w:t xml:space="preserve">1. User Adoption: Increased consumer reliance on quick commerce, especially among millennials.  </w:t>
        <w:br/>
        <w:t xml:space="preserve">2. Event Days: Robust sales during major events as platforms tailor offerings for celebrations and holidays.  </w:t>
        <w:br/>
        <w:t xml:space="preserve">3. Category Diversification: Expansion into non-traditional goods like electronics, beauty products, and health items.   </w:t>
        <w:br/>
        <w:t xml:space="preserve">Government Initiatives Supporting Growth: Digitalization efforts, support for startups, improved payment systems, and enhanced internet access boost quick commerce.  </w:t>
        <w:br/>
        <w:t>Future Outlook: The success of quick commerce will rely on effective delivery management and technology integration while addressing market price sensitivities and environmental sustainability.Quick Commerce (Q-commerce) is a rapidly growing segment of retail commerce in India, significantly gaining momentum due to the COVID-19 pandemic.</w:t>
      </w:r>
    </w:p>
    <w:p>
      <w:pPr>
        <w:pStyle w:val="Heading2"/>
      </w:pPr>
      <w:r>
        <w:t>Key Highlights:</w:t>
      </w:r>
    </w:p>
    <w:p>
      <w:r>
        <w:t>- Q-commerce delivers items within 45 minutes, an improvement from previous longer delivery models.</w:t>
        <w:br/>
        <w:t>- The market for Q-commerce in India was estimated at $0.3 billion in 2021, with projections to grow to $5 billion by 2025.</w:t>
        <w:br/>
        <w:t>- The addressable market size for Q-commerce is approximately $50 billion, catering to around 20 million households.</w:t>
        <w:br/>
        <w:t>- Growth drivers include changing consumer behavior towards online shopping, particularly post-pandemic, along with a preference for speed and convenience.</w:t>
        <w:br/>
        <w:t>- A significant customer segment includes Gen-Z and online shoppers who prioritize quick, indulgent purchases.</w:t>
        <w:br/>
        <w:t>- There is ongoing debate regarding expansion beyond metropolitan areas into tier II and III cities, with potential for growth in these regions.</w:t>
        <w:br/>
        <w:br/>
        <w:t>Overall, Quick Commerce is recognized as one of the fastest-growing e-commerce models, emphasizing convenience and swift delivery, thereby transforming consumer purchasing habits.India's quick commerce sector is projected to grow 75% year-on-year by 2025, expanding into new categories and cities, particularly tier-2 and smaller cities. Growth is driven by advantages such as proximity, competitive pricing, and a wide selection of products. Direct-to-consumer (D2C) brands and FMCG companies are increasingly leveraging quick commerce platforms, which are expected to redefine the retail landscape in India. The top 40-50 cities in India represent a $250 billion grocery market, with quick commerce recognized as a fast-growing platform among retail channels.Revenue in the Quick Commerce market in India is projected to reach US$5.38 billion by 2025, with an annual growth rate (CAGR 2025-2029) of 16.60%, leading to a market volume of US$9.95 billion by 2029. The number of users is expected to grow to 60.6 million by 2029, with user penetration increasing from 2.7% in 2025 to 4.0% in 2029. The average revenue per user (ARPU) is forecasted at US$137.20. The Quick Commerce market focuses on online grocery delivery services with fast delivery times. An increasing demand for convenience and speed in product delivery in India has been influenced by smartphone and internet accessibility, as well as the COVID-19 pandemic. However, challenges include inadequate infrastructure and regulatory issues.Title: Rise of Quick Commerce in India:</w:t>
      </w:r>
    </w:p>
    <w:p>
      <w:pPr>
        <w:pStyle w:val="Heading2"/>
      </w:pPr>
      <w:r>
        <w:t>Business Models and Infrastructure Requirements</w:t>
        <w:br/>
        <w:br/>
        <w:t>Key Insights:</w:t>
      </w:r>
    </w:p>
    <w:p>
      <w:r>
        <w:t>- The COVID-19 pandemic spurred a significant increase in the online grocery market, expanding it by 80% in 2020 to USD 2.66 billion.</w:t>
        <w:br/>
        <w:t>- Quick commerce (Q-commerce) is expected to grow at a CAGR of 27.9% between FY 2022 and FY 2027, driven by increased demand for instant delivery of goods.</w:t>
        <w:br/>
        <w:t>- Key players include Zepto, Swiggy Instamart, Blinkit, Dunzo Daily, and Big Basket Daily, utilizing various business models for efficiency.</w:t>
      </w:r>
    </w:p>
    <w:p>
      <w:pPr>
        <w:pStyle w:val="Heading2"/>
      </w:pPr>
      <w:r>
        <w:t>Business Models:</w:t>
      </w:r>
    </w:p>
    <w:p>
      <w:r>
        <w:t>1. Inventory Model: Centralized warehouse inventory management.</w:t>
        <w:br/>
        <w:t>2. Hyper-local Model: Utilizes local vendors for quick order fulfillment.</w:t>
        <w:br/>
        <w:t>3. Multi-vendor Platform Model: Multiple vendors manage their own inventories with orders routed through the platform.</w:t>
        <w:br/>
        <w:t>4. Multi-revenue Channel Model: Income through commissions, subscriptions, etc.</w:t>
        <w:br/>
        <w:t>5. Omni-channel Model: Integrates online and offline shopping experiences.</w:t>
      </w:r>
    </w:p>
    <w:p>
      <w:pPr>
        <w:pStyle w:val="Heading2"/>
      </w:pPr>
      <w:r>
        <w:t>Infrastructure Needs:</w:t>
      </w:r>
    </w:p>
    <w:p>
      <w:r>
        <w:t>- Warehousing: Dark stores critical for quick order processing.</w:t>
        <w:br/>
        <w:t>- Order Management Systems (OMS): For efficient order processing and tracking.</w:t>
        <w:br/>
        <w:t>- Smart Racking Systems: Optimize space and access to goods.</w:t>
        <w:br/>
        <w:t>- Automated Systems: Enhance efficiency and reduce manual errors.</w:t>
      </w:r>
    </w:p>
    <w:p>
      <w:pPr>
        <w:pStyle w:val="Heading2"/>
      </w:pPr>
      <w:r>
        <w:t>Challenges:</w:t>
      </w:r>
    </w:p>
    <w:p>
      <w:r>
        <w:t>- Economic sustainability due to heavy discounting practices and competition.</w:t>
        <w:br/>
        <w:t>- Social challenges regarding delivery partners' safety and working conditions.</w:t>
        <w:br/>
        <w:t>- Environmental concerns from increased traffic and carbon footprints due to rapid deliveries.</w:t>
      </w:r>
    </w:p>
    <w:p>
      <w:pPr>
        <w:pStyle w:val="Heading2"/>
      </w:pPr>
      <w:r>
        <w:t>Future Trends:</w:t>
      </w:r>
    </w:p>
    <w:p>
      <w:r>
        <w:t>- Anticipation of consumer behavior changes post-COVID suggests expansion into diverse product categories beyond groceries.</w:t>
        <w:br/>
        <w:t xml:space="preserve">- Essential investment in automation and technology to remain competitive in the evolving market.Title: Quick Commerce in India: The Fast Track to Retail's Future by 2025  </w:t>
        <w:br/>
        <w:t xml:space="preserve">Author: Ram Rastogi  </w:t>
        <w:br/>
        <w:t xml:space="preserve">Published Date: Jan 11, 2025  </w:t>
        <w:br/>
        <w:br/>
        <w:t xml:space="preserve">Overview:  </w:t>
        <w:br/>
        <w:t xml:space="preserve">Quick commerce (Q-commerce) is transforming the Indian retail sector by providing delivery times as short as 10–30 minutes, addressing urban consumers' desire for immediate access to essentials. This growing segment is supported by urbanization, smartphone adoption, and evolving consumer behavior.  </w:t>
        <w:br/>
        <w:br/>
        <w:t xml:space="preserve">Key Drivers of Growth:  </w:t>
        <w:br/>
        <w:t xml:space="preserve">1. Urbanization &amp; Digital Adoption: Increased smartphone use and urban lifestyles drive demand.  </w:t>
        <w:br/>
        <w:t xml:space="preserve">2. Consumer Behavior: Preference for instant gratification and convenience.  </w:t>
        <w:br/>
        <w:t xml:space="preserve">3. Technological Advancements: AI, ML, and automation enhance logistics and inventory management.  </w:t>
        <w:br/>
        <w:t xml:space="preserve">4. Hyper-Local Fulfillment: Dark stores facilitate rapid delivery.  </w:t>
        <w:br/>
        <w:br/>
        <w:t xml:space="preserve">Opportunities by 2025:  </w:t>
        <w:br/>
        <w:t xml:space="preserve">- Expansion into Tier 2 and Tier 3 cities.  </w:t>
        <w:br/>
        <w:t xml:space="preserve">- Growth of subscription models for consistency in revenue.  </w:t>
        <w:br/>
        <w:t xml:space="preserve">- Diversification into new product categories beyond groceries.  </w:t>
        <w:br/>
        <w:t xml:space="preserve">- Integration of advanced technologies (robotics and drones).  </w:t>
        <w:br/>
        <w:br/>
        <w:t xml:space="preserve">Challenges:  </w:t>
        <w:br/>
        <w:t xml:space="preserve">- High operational costs related to dark stores and workforce.  </w:t>
        <w:br/>
        <w:t xml:space="preserve">- Logistical issues in densely populated areas.  </w:t>
        <w:br/>
        <w:t xml:space="preserve">- Increasing regulatory scrutiny on privacy and consumer protection.  </w:t>
        <w:br/>
        <w:br/>
        <w:t xml:space="preserve">Competitive Landscape:  </w:t>
        <w:br/>
        <w:t xml:space="preserve">Major players include Blinkit, Zepto, and Swiggy Instamart, along with e-commerce giants like Amazon. Companies focus on localized offerings and sustainability.  </w:t>
        <w:br/>
        <w:br/>
        <w:t xml:space="preserve">Sustainability Initiatives:  </w:t>
        <w:br/>
        <w:t xml:space="preserve">Plans for eco-friendly practices such as using EVs for delivery and minimizing packaging waste.  </w:t>
        <w:br/>
        <w:br/>
        <w:t xml:space="preserve">Growth Projections:  </w:t>
        <w:br/>
        <w:t xml:space="preserve">Quick commerce expected to evolve into a $5 billion industry by 2025 with a CAGR exceeding 25%.  </w:t>
        <w:br/>
        <w:br/>
        <w:t xml:space="preserve">Conclusion:  </w:t>
        <w:br/>
        <w:t>Quick commerce is set to redefine retail in India, prioritizing consumer needs and addressing sustainability, but it must address challenges to thrive in the future.India's retail market is projected to exceed $1.4 trillion by 2027, with quick commerce expected to reach $9.95 billion by 2029. The quick commerce sector, currently valued over $3 billion as of 2024, is driven by a tech-savvy population, smartphone penetration, and demand for convenience. Popular platforms include Zepto, Blinkit, and Swiggy Instamart, which deliver groceries and other products in under 15 minutes. The gig economy is expanding significantly, expecting to reach 23.5 million workers by 2030. Challenges include sustainability and the need for investments in logistics and workforce training.India's quick commerce sector is projected to grow 75% YoY in 2025, expanding beyond groceries into new categories and tier-2 cities. The industry’s unique advantages include proximity, competitive pricing, and a wide selection of products. D2C brands are thriving on these platforms, featuring over 30% of their product mix from new-age brands. Quick commerce is becoming a dominant retail player, significantly increasing online sales for major FMCG companies, which report growth rates exceeding 20%. The sector is expected to transform shopping habits in India, offering increased convenience and accessibility.Growth Drivers of Quick Commerce in India</w:t>
        <w:br/>
        <w:br/>
        <w:t>Quick commerce, also known as q-commerce, refers to the rapid delivery of goods within an hour of ordering. In India,</w:t>
      </w:r>
    </w:p>
    <w:p>
      <w:pPr>
        <w:pStyle w:val="Heading2"/>
      </w:pPr>
      <w:r>
        <w:t>several key factors are driving the growth of this sector:</w:t>
      </w:r>
    </w:p>
    <w:p>
      <w:r>
        <w:t xml:space="preserve">1. Increased Consumer Demand: The rise in e-commerce and changing consumer preferences for convenience and speed have led to heightened demand for quick delivery services. </w:t>
        <w:br/>
        <w:br/>
        <w:t>2. Urbanization: The rapid urbanization of cities, accompanied by busy lifestyles, has encouraged consumers to seek immediate solutions for their daily needs, boosting quick commerce popularity.</w:t>
        <w:br/>
        <w:br/>
        <w:t>3. Investment and Funding: Significant investments from venture capitalists into q-commerce startups have accelerated technological advancements and service expansion, making operations more efficient.</w:t>
        <w:br/>
        <w:br/>
        <w:t>4. Technology Integration: The use of advanced logistics technology, mobile apps, and data analytics has streamlined operations, improved service delivery times, and enhanced customer experiences.</w:t>
        <w:br/>
        <w:br/>
        <w:t>5. Diverse Offerings: Quick commerce platforms are expanding their product categories, from groceries to electronics, catering to a wide range of consumer needs.</w:t>
        <w:br/>
        <w:br/>
        <w:t>6. Strategic Partnerships: Collaborations between quick commerce platforms and local stores or delivery services have strengthened supply chains and broadened their reach, facilitating faster delivery.</w:t>
        <w:br/>
        <w:br/>
        <w:t>Understanding these growth drivers is crucial for stakeholders involved in the quick commerce sector in India.</w:t>
      </w:r>
    </w:p>
    <w:p>
      <w:pPr>
        <w:pStyle w:val="Heading2"/>
      </w:pPr>
      <w:r>
        <w:t>Sources</w:t>
      </w:r>
    </w:p>
    <w:p>
      <w:pPr>
        <w:pStyle w:val="ListBullet"/>
      </w:pPr>
      <w:r>
        <w:t>https://www.india-briefing.com/news/quick-commerce-market-in-india-and-key-players-35348.html/</w:t>
      </w:r>
    </w:p>
    <w:p>
      <w:pPr>
        <w:pStyle w:val="ListBullet"/>
      </w:pPr>
      <w:r>
        <w:t>https://www.ibef.org/blogs/the-rise-of-quick-commerce-in-india-revolutionising-retail-and-last-mile-delivery</w:t>
      </w:r>
    </w:p>
    <w:p>
      <w:pPr>
        <w:pStyle w:val="ListBullet"/>
      </w:pPr>
      <w:r>
        <w:t>https://xpdel.com/blog/tracing-the-rise-of-quick-commerce-in-india/</w:t>
      </w:r>
    </w:p>
    <w:p>
      <w:pPr>
        <w:pStyle w:val="ListBullet"/>
      </w:pPr>
      <w:r>
        <w:t>https://m.economictimes.com/tech/technology/quick-commerce-to-expand-into-new-categories-and-cities-in-2025-smaller-cities-embrace-the-model-bernstein-report/articleshow/117009974.cms</w:t>
      </w:r>
    </w:p>
    <w:p>
      <w:pPr>
        <w:pStyle w:val="ListBullet"/>
      </w:pPr>
      <w:r>
        <w:t>https://www.statista.com/outlook/emo/online-food-delivery/grocery-delivery/quick-commerce/india</w:t>
      </w:r>
    </w:p>
    <w:p>
      <w:pPr>
        <w:pStyle w:val="ListBullet"/>
      </w:pPr>
      <w:r>
        <w:t>https://www.iima.ac.in/sites/default/files/2023-06/Q-com%20-%20Ranjekar%20%26%20Roy_0.pdf</w:t>
      </w:r>
    </w:p>
    <w:p>
      <w:pPr>
        <w:pStyle w:val="ListBullet"/>
      </w:pPr>
      <w:r>
        <w:t>https://www.linkedin.com/pulse/quick-commerce-india-fast-track-retails-future-2025-rastogi--0kbgf</w:t>
      </w:r>
    </w:p>
    <w:p>
      <w:pPr>
        <w:pStyle w:val="ListBullet"/>
      </w:pPr>
      <w:r>
        <w:t>https://www.tice.news/enticing-angle/whats-driving-indian-quick-commerce-boom-8604281</w:t>
      </w:r>
    </w:p>
    <w:p>
      <w:pPr>
        <w:pStyle w:val="ListBullet"/>
      </w:pPr>
      <w:r>
        <w:t>https://brandequity.economictimes.indiatimes.com/news/research/quick-commerce-to-expand-into-new-categories-and-cities-in-2025-smaller-cities-embrace-the-model-report/117014818</w:t>
      </w:r>
    </w:p>
    <w:p>
      <w:pPr>
        <w:pStyle w:val="ListBullet"/>
      </w:pPr>
      <w:r>
        <w:t>https://tenovia.com/blog/quick-commerce-in-india/</w:t>
      </w:r>
    </w:p>
    <w:p>
      <w:r>
        <w:br w:type="page"/>
      </w:r>
    </w:p>
    <w:p>
      <w:pPr>
        <w:pStyle w:val="Heading1"/>
      </w:pPr>
      <w:r>
        <w:t>Challenges faced by the Indian Quick Commerce Sector</w:t>
      </w:r>
    </w:p>
    <w:p>
      <w:r>
        <w:t>India's quick commerce sector has surged post-pandemic, led by companies like BlinkIt, Swiggy Instamart, and Zepto, promising rapid delivery of essentials within 10-15 minutes. This expansion has raised concerns among traditional retailers over potential violations of Foreign Direct Investment (FDI) policies and unfair trade practices, prompting the All India Consumer Products Distributors Federation (AICPDF) to call for government scrutiny.</w:t>
      </w:r>
    </w:p>
    <w:p>
      <w:pPr>
        <w:pStyle w:val="Heading2"/>
      </w:pPr>
      <w:r>
        <w:t>Key Points:</w:t>
      </w:r>
    </w:p>
    <w:p>
      <w:r>
        <w:t>1. Quick Commerce (QCom) focuses on delivering goods quickly to meet consumer demands for convenience.</w:t>
        <w:br/>
        <w:t>2. Traditional retailers face declining sales due to QCom platforms capturing consumer preference for fast delivery and competitive pricing.</w:t>
        <w:br/>
        <w:t>3. AICPDF filed complaints citing operational models of QCom platforms as threats to small retailers and alleging FDI policy violations.</w:t>
        <w:br/>
        <w:t>4. FDI policies restrict foreign-backed e-commerce entities from controlling inventory or influencing pricing, which QCom platforms are accused of bypassing.</w:t>
        <w:br/>
        <w:t>5. Concerns include misuse of FDI funds, predatory pricing, and restricted market access through exclusive agreements.</w:t>
        <w:br/>
        <w:br/>
        <w:t xml:space="preserve">Regulatory response is pending to determine if QCom violates FDI regulations, ultimately impacting market dynamics and the survival of traditional retail operations.India's quick-commerce sector could struggle to maintain growth due to limited expansion outside major cities and increasing competition from large e-commerce companies like Flipkart, Amazon, and Reliance. The market share of quick-commerce firms has grown from USD 300 million in 2022 to USD 7.1 billion in fiscal year 2025; however, these firms may face tapering monthly transacting user growth, as seen in other sectors. This expanding industry might impact the local grocery ecosystem and attract regulatory measures. Concerns have been raised about the sustainability of this growth, with some deeming it a 'passing fad.' The challenges faced by the quick-commerce firm Dunzo exemplify these issues.Title: Navigating the Challenges of Quick Commerce: Can Indian Regulatory Framework Keep Up?  </w:t>
        <w:br/>
        <w:t xml:space="preserve">Authors: Jivesh Chandrayan, Pooja Vijayvargiya, Shreyasi Chakraborty  </w:t>
        <w:br/>
        <w:t xml:space="preserve">Date: December 3, 2024  </w:t>
        <w:br/>
        <w:br/>
        <w:t xml:space="preserve">Key Points:  </w:t>
        <w:br/>
        <w:t xml:space="preserve">1. Surge of Quick Commerce Platforms: Rapid growth in platforms like Blinkit, Zepto, and Swiggy Instamart is driven by consumer demand for convenience.  </w:t>
        <w:br/>
        <w:t xml:space="preserve">2. Regulatory Scrutiny: The absence of a comprehensive regulatory framework has led to investigations for FDI breaches and regulatory non-compliance by entities such as CCI, DPIIT, and FSSAI.  </w:t>
        <w:br/>
        <w:t xml:space="preserve">3. Business Model Concerns: There is ambiguity about whether Quick Commerce operates as a marketplace or inventory-based model, impacting FDI regulations.  </w:t>
        <w:br/>
        <w:t xml:space="preserve">4. Anti-competitive Practices: The CCI is scrutinizing the sector due to concerns over exclusive agreements and predatory pricing practices.  </w:t>
        <w:br/>
        <w:t xml:space="preserve">5. Food Safety Violations: FSSAI has raised issues regarding the operation of dark stores, highlighting problems in food handling and item disclosure.  </w:t>
        <w:br/>
        <w:t xml:space="preserve">6. Consumer Protection Issues: There is a significant lack of transparency in consumer dealings, leading to complaints about product quality and ineffective grievance redressal mechanisms.  </w:t>
        <w:br/>
        <w:t xml:space="preserve">7. Recommendations:  </w:t>
        <w:br/>
        <w:t xml:space="preserve">   - Restructure business models to align with FDI regulations.  </w:t>
        <w:br/>
        <w:t xml:space="preserve">   - Establish clear compliance responsibilities among stakeholders.  </w:t>
        <w:br/>
        <w:t xml:space="preserve">   - Develop robust standard operating procedures for regulatory adherence across the supply chain.  </w:t>
        <w:br/>
        <w:t xml:space="preserve">   - Enhance consumer transparency and establish effective grievance mechanisms.  </w:t>
        <w:br/>
        <w:t xml:space="preserve">   - Clarify legal responsibilities related to employment and compliance with labor laws.  </w:t>
        <w:br/>
        <w:t xml:space="preserve">   - Engage with regulators to identify and amend regulatory gaps.  </w:t>
        <w:br/>
        <w:br/>
        <w:t>Conclusion: Compliance with Indian laws is crucial for Quick Commerce platforms to mitigate risks and promote sustainable growth.### India’s Quick Commerce Revolution: The Rise, Challenges, and Future of Ultra-Fast Deliveries</w:t>
        <w:br/>
        <w:br/>
        <w:t>1. Overview: Quick commerce (q-commerce) is transforming India's e-commerce landscape, focusing on rapid delivery of diverse products within minutes, significantly shaped by urbanization and changing consumer behavior.</w:t>
        <w:br/>
        <w:br/>
        <w:t>2. Rise Due to COVID-19: The COVID-19 pandemic accelerated the demand for instant delivery, leading companies such as Swiggy Instamart, Blinkit, Zepto, and Dunzo to leverage hyperlocal networks for rapid fulfillment.</w:t>
        <w:br/>
        <w:br/>
        <w:t>3. Market Share: Q-commerce accounts for 40–50% of India's online grocery segment.</w:t>
        <w:br/>
        <w:br/>
        <w:t>4.</w:t>
      </w:r>
    </w:p>
    <w:p>
      <w:pPr>
        <w:pStyle w:val="Heading2"/>
      </w:pPr>
      <w:r>
        <w:t>Growth Drivers:</w:t>
      </w:r>
    </w:p>
    <w:p>
      <w:r>
        <w:t>- Changing consumer expectations for speed and convenience.</w:t>
        <w:br/>
        <w:t xml:space="preserve">   - Technological advancements in inventory management and logistics.</w:t>
        <w:br/>
        <w:t xml:space="preserve">   - Expansion of dark stores for faster fulfillment.</w:t>
        <w:br/>
        <w:t xml:space="preserve">   - Increased internet penetration driving digital transactions.</w:t>
        <w:br/>
        <w:t xml:space="preserve">   - Significant venture capital investments, particularly in startups like Zepto.</w:t>
        <w:br/>
        <w:br/>
        <w:t>5.</w:t>
      </w:r>
    </w:p>
    <w:p>
      <w:pPr>
        <w:pStyle w:val="Heading2"/>
      </w:pPr>
      <w:r>
        <w:t>Challenges:</w:t>
      </w:r>
    </w:p>
    <w:p>
      <w:r>
        <w:t>- High operational costs for delivery systems and infrastructure.</w:t>
        <w:br/>
        <w:t xml:space="preserve">   - Sustainability issues regarding packaging and emissions.</w:t>
        <w:br/>
        <w:t xml:space="preserve">   - Regulatory challenges with labor laws and data privacy.</w:t>
        <w:br/>
        <w:t xml:space="preserve">   - Workforce management concerns regarding fair pay and conditions.Title: Quick Commerce in India: Challenges and the Road Ahead  </w:t>
        <w:br/>
        <w:t xml:space="preserve">Author: Abhishek Hiteshi Arora  </w:t>
        <w:br/>
        <w:t xml:space="preserve">Published: Jun 1, 2024  </w:t>
        <w:br/>
        <w:br/>
        <w:t>Overview: Quick commerce (q-commerce) has rapidly transformed India's retail scene, catering to time-sensitive urban consumers through swift delivery of goods, including groceries and pharmaceuticals.</w:t>
        <w:br/>
        <w:br/>
        <w:t xml:space="preserve">Key Points:  </w:t>
        <w:br/>
        <w:t xml:space="preserve">1. Rise of Quick Commerce: Driven by smartphone penetration and urban lifestyles, companies like Dunzo and Swiggy Instamart utilize hyper-local logistics and technology for efficient services.  </w:t>
        <w:br/>
        <w:t xml:space="preserve">2. Key Drivers:  </w:t>
        <w:br/>
        <w:t xml:space="preserve">   - Consumer Convenience: Increasing demand for online shopping.  </w:t>
        <w:br/>
        <w:t xml:space="preserve">   - Technological Advancements: Innovations in supply chain and delivery.  </w:t>
        <w:br/>
        <w:t xml:space="preserve">   - Pandemic Impact: COVID-19 accelerated demand for delivery services.  </w:t>
        <w:br/>
        <w:t xml:space="preserve">   - Investment Surge: Strong interest from venture capitalists in q-commerce startups.  </w:t>
        <w:br/>
        <w:t xml:space="preserve">3. Challenges:  </w:t>
        <w:br/>
        <w:t xml:space="preserve">   - Logistical Complexity: Managing delivery in congested urban areas.  </w:t>
        <w:br/>
        <w:t xml:space="preserve">   - High Operational Costs: Extensive infrastructure results in low profitability.  </w:t>
        <w:br/>
        <w:t xml:space="preserve">   - Supply Chain Vulnerabilities: Inventory shortages affect reliability.  </w:t>
        <w:br/>
        <w:t xml:space="preserve">   - Regulatory Hurdles: Complex labor and municipal regulations.  </w:t>
        <w:br/>
        <w:t xml:space="preserve">   - Environmental Concerns: Negative impacts of delivery logistics on sustainability.  </w:t>
        <w:br/>
        <w:t xml:space="preserve">4. Road Ahead:  </w:t>
        <w:br/>
        <w:t xml:space="preserve">   - Enhanced Technology Integration: Utilizing AI and IoT for efficiency.  </w:t>
        <w:br/>
        <w:t xml:space="preserve">   - Sustainable Practices: Implementing eco-friendly delivery methods and packaging.  </w:t>
        <w:br/>
        <w:t xml:space="preserve">   - Partnerships: Collaborating with local businesses for a resilient supply chain.  </w:t>
        <w:br/>
        <w:t xml:space="preserve">   - Focus on Tier 2/3 Cities: Expanding to smaller markets for growth.  </w:t>
        <w:br/>
        <w:t xml:space="preserve">   - Customer-Centric Innovations: Improving delivery options and personalization.  </w:t>
        <w:br/>
        <w:t xml:space="preserve">   - Regulatory Engagement: Working with regulators for favorable policies.  </w:t>
        <w:br/>
        <w:br/>
        <w:t>Conclusion: For q-commerce to thrive in India, companies need to prioritize innovation, sustainable practices, and customer-centric strategies.Quick commerce is transforming India’s consumer economy with ultra-fast delivery services from platforms like Blinkit, Zepto, and Swiggy Instamart. Sales for Blinkit doubled in the September quarter, now representing a significant portion of Zomato's business, while Swiggy's Instamart has rapidly expanded, showcasing a growing inventory and reducing delivery times. Although beneficial for consumers, the rapid delivery model has hidden costs affecting traditional retailers and creating concerns over job conditions. The industry faces challenges in sustaining growth and maintaining quality work conditions for delivery partners. The quick-commerce sector reflects a change in consumer behavior towards instant gratification, influenced by the pandemic. There are implications for logistics economics, job quality, and societal costs as consumer expectations rise.Title: The Rise of Quick Commerce in India:</w:t>
      </w:r>
    </w:p>
    <w:p>
      <w:pPr>
        <w:pStyle w:val="Heading2"/>
      </w:pPr>
      <w:r>
        <w:t>Challenges and Opportunities</w:t>
        <w:br/>
        <w:br/>
        <w:t>Key Points:</w:t>
      </w:r>
    </w:p>
    <w:p>
      <w:r>
        <w:t>1. Emergence of Quick Commerce (Q-commerce): Q-commerce is transforming India's retail landscape with ultra-fast delivery of goods to urban consumers. Major players include Blinkit, Swiggy Instamart, and Zepto.</w:t>
        <w:br/>
        <w:br/>
        <w:t>2.</w:t>
      </w:r>
    </w:p>
    <w:p>
      <w:pPr>
        <w:pStyle w:val="Heading2"/>
      </w:pPr>
      <w:r>
        <w:t>Drivers of Growth:</w:t>
      </w:r>
    </w:p>
    <w:p>
      <w:r>
        <w:t>- Consumer Convenience: Urban consumers favor quick shopping experiences.</w:t>
        <w:br/>
        <w:t xml:space="preserve">   - Technological Advancements: Innovations in supply chain and logistics enhance efficiency.</w:t>
        <w:br/>
        <w:t xml:space="preserve">   - Post-COVID-19 Adoption: The pandemic increased online shopping, accelerating growth.</w:t>
        <w:br/>
        <w:t xml:space="preserve">   - Urbanization: Growing urban populations demand quick service solutions.</w:t>
        <w:br/>
        <w:t xml:space="preserve">   - Investment Surge: Significant venture capital interest has led to rapid scaling and technology investments.</w:t>
        <w:br/>
        <w:br/>
        <w:t>3.</w:t>
      </w:r>
    </w:p>
    <w:p>
      <w:pPr>
        <w:pStyle w:val="Heading2"/>
      </w:pPr>
      <w:r>
        <w:t>Challenges:</w:t>
      </w:r>
    </w:p>
    <w:p>
      <w:r>
        <w:t>- Logistical Complexity: Quick delivery in congested areas is challenging.</w:t>
        <w:br/>
        <w:t xml:space="preserve">   - High Operational Costs: Maintaining dark stores and delivery fleets is expensive.</w:t>
        <w:br/>
        <w:t xml:space="preserve">   - Supply Chain Vulnerabilities: Disruptions affect reliability and customer satisfaction.</w:t>
        <w:br/>
        <w:t xml:space="preserve">   - Profitability Issues: Competition and high costs challenge profitability.</w:t>
        <w:br/>
        <w:t xml:space="preserve">   - Regulatory Hurdles: Compliance with labor laws and local regulations is complex.</w:t>
        <w:br/>
        <w:t xml:space="preserve">   - Environmental Impact: More deliveries contribute to carbon emissions and waste.</w:t>
        <w:br/>
        <w:br/>
        <w:t>4.</w:t>
      </w:r>
    </w:p>
    <w:p>
      <w:pPr>
        <w:pStyle w:val="Heading2"/>
      </w:pPr>
      <w:r>
        <w:t>Opportunities:</w:t>
      </w:r>
    </w:p>
    <w:p>
      <w:r>
        <w:t>- Technological Integration: AI, IoT, and analytics can optimize operations.</w:t>
        <w:br/>
        <w:t xml:space="preserve">   - Sustainable Practices: Eco-friendly methods can attract environmentally conscious consumers.</w:t>
        <w:br/>
        <w:t xml:space="preserve">   - Expansion: Growth potential exists in Tier 2 and Tier 3 cities.</w:t>
        <w:br/>
        <w:t xml:space="preserve">   - Customer-Centric Innovations: Personalized services can enhance customer loyalty.</w:t>
        <w:br/>
        <w:t xml:space="preserve">   - Regulatory Engagement: Collaborating with policymakers can alleviate compliance challenges.</w:t>
        <w:br/>
        <w:br/>
        <w:t>Conclusion: The future of Q-commerce in India is promising, with the potential to redefine retail, but growth needs to balance sustainability and profitability.India's quick-commerce sector, valued at $7.1 billion in fiscal year 2025, faces growth challenges due to limited expansion beyond major cities and increased competition from larger e-commerce platforms like Flipkart and Amazon. The sector saw a 24-fold increase in gross order value since 2022 but is expected to experience tapering growth in monthly transacting users. Regulatory scrutiny and impacts on the local grocery ecosystem are also anticipated. Blume Ventures warns that the current craze may be unsustainable, citing challenges faced by firms like Dunzo, which is reportedly on the brink of shutdown.</w:t>
      </w:r>
    </w:p>
    <w:p>
      <w:pPr>
        <w:pStyle w:val="Heading2"/>
      </w:pPr>
      <w:r>
        <w:t>Sources</w:t>
      </w:r>
    </w:p>
    <w:p>
      <w:pPr>
        <w:pStyle w:val="ListBullet"/>
      </w:pPr>
      <w:r>
        <w:t>https://treelife.in/startups/quick-commerce-in-india-disruption-challenges-and-regulatory-crossroad/</w:t>
      </w:r>
    </w:p>
    <w:p>
      <w:pPr>
        <w:pStyle w:val="ListBullet"/>
      </w:pPr>
      <w:r>
        <w:t>https://hospitality.economictimes.indiatimes.com/news/operations/technology/indias-quick-commerce-sector-may-struggle-to-maintain-current-growth-blume-ventures-report-says/118579000</w:t>
      </w:r>
    </w:p>
    <w:p>
      <w:pPr>
        <w:pStyle w:val="ListBullet"/>
      </w:pPr>
      <w:r>
        <w:t>https://www.lexology.com/library/detail.aspx?g=514db003-925c-4842-b2b8-f693693d1f6b</w:t>
      </w:r>
    </w:p>
    <w:p>
      <w:pPr>
        <w:pStyle w:val="ListBullet"/>
      </w:pPr>
      <w:r>
        <w:t>https://medium.com/@swagoto365/indias-quick-commerce-revolution-the-rise-challenges-and-future-of-ultra-fast-deliveries-4c831b6d2200</w:t>
      </w:r>
    </w:p>
    <w:p>
      <w:pPr>
        <w:pStyle w:val="ListBullet"/>
      </w:pPr>
      <w:r>
        <w:t>https://www.linkedin.com/pulse/quick-commerce-india-challenges-road-ahead-abhishek-hiteshi-arora-9syyc</w:t>
      </w:r>
    </w:p>
    <w:p>
      <w:pPr>
        <w:pStyle w:val="ListBullet"/>
      </w:pPr>
      <w:r>
        <w:t>https://m.economictimes.com/industry/services/retail/quick-commerce-risks-a-lot-can-go-wrong-when-everything-arrives-in-10-minutes/articleshow/114709888.cms</w:t>
      </w:r>
    </w:p>
    <w:p>
      <w:pPr>
        <w:pStyle w:val="ListBullet"/>
      </w:pPr>
      <w:r>
        <w:t>https://nationalfinanceolympiad.com/blog/the-rise-of-quick-commerce-in-india-challenges-and-opportunities?srsltid=AfmBOoq8VGshtWFfoZoyNQAGqVvmVBEmHBJsOPWv3nsdk_sfNSwCHCPt</w:t>
      </w:r>
    </w:p>
    <w:p>
      <w:pPr>
        <w:pStyle w:val="ListBullet"/>
      </w:pPr>
      <w:r>
        <w:t>https://retail.economictimes.indiatimes.com/news/e-commerce/e-tailing/indias-quick-commerce-sector-may-struggle-to-maintain-current-growth-blume-ventures-report-says/118556357</w:t>
      </w:r>
    </w:p>
    <w:p>
      <w:r>
        <w:br w:type="page"/>
      </w:r>
    </w:p>
    <w:p>
      <w:pPr>
        <w:pStyle w:val="Heading1"/>
      </w:pPr>
      <w:r>
        <w:t>Consumer Behavior in Quick Commerce in India</w:t>
      </w:r>
    </w:p>
    <w:p>
      <w:r>
        <w:t>Consumer Buying Behavior: Quick commerce has shifted consumer behavior towards on-demand purchases, focusing on essentials like groceries and personal care products, appealing to time-constrained consumers.</w:t>
        <w:br/>
        <w:br/>
        <w:t>FMCG Impact: Quick commerce accounts for up to 50% of e-commerce revenues for leading FMCG companies by simplifying supply chains through direct agreements with quick commerce players.</w:t>
        <w:br/>
        <w:br/>
        <w:t>Category Limitations: Brands thriving in quick commerce include fast-moving consumer goods and essentials, while high-value or bulky items face significant logistical challenges.</w:t>
        <w:br/>
        <w:br/>
        <w:t>Customer Loyalty: Loyalty manifests at two levels: to the app (influenced by UX and delivery experiences) and to the brand (with consumers often willing to substitute brands for convenience).</w:t>
        <w:br/>
        <w:br/>
        <w:t>Market Dynamics: Both consumer behavior and business models are adapting to fit the evolving quick commerce landscape.Consumer behavior in quick commerce in India is characterized by the growing demand for fast and convenient shopping experiences. As more consumers seek instant gratification and speedy service, businesses must adapt their strategies to meet these expectations. Key factors influencing consumer behavior in this sector include technology adoption, urbanization, and changing lifestyles. The rise of mobile apps and digital payment methods also play significant roles in shaping purchasing decisions. Understanding these dynamics is essential for companies looking to thrive in the competitive landscape of quick commerce.No content was provided for extraction.Title: Rapid Paradigm Shift in Consumer Shopping Behavior prompts the India Quick Commerce Market Growth</w:t>
        <w:br/>
        <w:br/>
        <w:t>Market Growth Forecast: The India Quick Commerce market is expected to grow at a CAGR of around 67% from 2025-30.</w:t>
        <w:br/>
        <w:br/>
        <w:t xml:space="preserve">Key Growth Factors: </w:t>
        <w:br/>
        <w:t>- Shift in consumer behavior from larger monthly purchases to smaller daily purchases.</w:t>
        <w:br/>
        <w:t>- Increased adoption among working-class consumers seeking convenience and speed.</w:t>
        <w:br/>
        <w:t>- Changing retail dynamics post-COVID-19, leading to short-time deliveries and instant service mechanisms.</w:t>
      </w:r>
    </w:p>
    <w:p>
      <w:pPr>
        <w:pStyle w:val="Heading2"/>
      </w:pPr>
      <w:r>
        <w:t>Company Initiatives:</w:t>
      </w:r>
    </w:p>
    <w:p>
      <w:r>
        <w:t>- Ola Dash plans to expand to 500 dark stores across 20 cities in 2025.</w:t>
        <w:br/>
        <w:t>- Dunzo raised USD 240 million in funding for business expansion.</w:t>
        <w:br/>
        <w:br/>
        <w:t xml:space="preserve">Market Trends:  </w:t>
        <w:br/>
        <w:t>- Snacks &amp; beverages dominate the quick commerce market, with COVID-19 increasing demand for products like juices and ready-to-eat foods.</w:t>
        <w:br/>
        <w:t>- Significant growth in Southern India has been observed with companies like Zepto and Swiggy Instamart expanding operations in urban areas.</w:t>
      </w:r>
    </w:p>
    <w:p>
      <w:pPr>
        <w:pStyle w:val="Heading2"/>
      </w:pPr>
      <w:r>
        <w:t>Competitive Landscape:</w:t>
      </w:r>
    </w:p>
    <w:p>
      <w:r>
        <w:t>- Key players include Swiggy, Instamart, Zepto, Dunzo, Ola Dash, and others.</w:t>
      </w:r>
    </w:p>
    <w:p>
      <w:pPr>
        <w:pStyle w:val="Heading2"/>
      </w:pPr>
      <w:r>
        <w:t>Market Segmentation:</w:t>
      </w:r>
    </w:p>
    <w:p>
      <w:r>
        <w:t>- By Product Type: Grocery, Snacks &amp; Beverages, Bath &amp; Beauty, Baby Essentials, Home Care, Others.</w:t>
        <w:br/>
        <w:t>- By Region: North, East, West, South.</w:t>
      </w:r>
    </w:p>
    <w:p>
      <w:pPr>
        <w:pStyle w:val="Heading2"/>
      </w:pPr>
      <w:r>
        <w:t>Key Questions in Study:</w:t>
      </w:r>
    </w:p>
    <w:p>
      <w:r>
        <w:t>- Current &amp; future trends in the India Quick Commerce Market.</w:t>
        <w:br/>
        <w:t>- Industry evolution regarding geography &amp; product adoption.</w:t>
        <w:br/>
        <w:t>- Growth drivers &amp; challenges for the market.</w:t>
      </w:r>
    </w:p>
    <w:p>
      <w:pPr>
        <w:pStyle w:val="Heading2"/>
      </w:pPr>
      <w:r>
        <w:t>Quick Commerce in India:</w:t>
      </w:r>
    </w:p>
    <w:p>
      <w:r>
        <w:t>- Definition: Instant delivery of essentials within 10-30 minutes.</w:t>
        <w:br/>
        <w:t>- Key Features: Hyperlocal focus, smaller basket sizes, tech-driven systems.</w:t>
        <w:br/>
        <w:t>- Market Growth: Projected revenue of $3.35 billion by 2024 with a CAGR of 24.33%.</w:t>
        <w:br/>
        <w:t xml:space="preserve">- Drivers of Growth: Urban lifestyle needs, digital adoption, post-COVID habits, and young consumer preferences. </w:t>
        <w:br/>
        <w:t>- Core Elements: Seamless integration of inventory, order, and dark store management enhances fulfillment and operations.</w:t>
      </w:r>
    </w:p>
    <w:p>
      <w:pPr>
        <w:pStyle w:val="Heading2"/>
      </w:pPr>
      <w:r>
        <w:t>Transforming Consumer Expectations:</w:t>
      </w:r>
    </w:p>
    <w:p>
      <w:r>
        <w:t>- Speed becomes the standard with 30 minutes being the norm.</w:t>
        <w:br/>
        <w:t>- Convenience outweighs discounts.</w:t>
        <w:br/>
        <w:t>- Diverse product offerings extend beyond groceries to electronics and personal care.</w:t>
        <w:br/>
        <w:t>- Expectation for accuracy and real-time tracking.</w:t>
        <w:br/>
        <w:br/>
        <w:t>Technology in Q-</w:t>
      </w:r>
    </w:p>
    <w:p>
      <w:pPr>
        <w:pStyle w:val="Heading2"/>
      </w:pPr>
      <w:r>
        <w:t>commerce:</w:t>
      </w:r>
    </w:p>
    <w:p>
      <w:r>
        <w:t>- Utilization of real-time inventory management, AI-driven logistics, predictive analytics, and robotics.</w:t>
      </w:r>
    </w:p>
    <w:p>
      <w:pPr>
        <w:pStyle w:val="Heading2"/>
      </w:pPr>
      <w:r>
        <w:t>Market Dynamics:</w:t>
      </w:r>
    </w:p>
    <w:p>
      <w:r>
        <w:t>- Major Players: Blinkit (40% market share), Swiggy Instamart (30%), Zepto (30%).</w:t>
        <w:br/>
        <w:t>- Competitive entries from Reliance and Amazon.</w:t>
      </w:r>
    </w:p>
    <w:p>
      <w:pPr>
        <w:pStyle w:val="Heading2"/>
      </w:pPr>
      <w:r>
        <w:t>Challenges:</w:t>
      </w:r>
    </w:p>
    <w:p>
      <w:r>
        <w:t>- High operational costs and environmental concerns.</w:t>
        <w:br/>
        <w:t>- Workforce retention and infrastructure bottlenecks.</w:t>
      </w:r>
    </w:p>
    <w:p>
      <w:pPr>
        <w:pStyle w:val="Heading2"/>
      </w:pPr>
      <w:r>
        <w:t>Future Trends:</w:t>
      </w:r>
    </w:p>
    <w:p>
      <w:r>
        <w:t xml:space="preserve">- Increased focus on sustainability, technology upgrades (AI, drones), and regional expansion into Tier 2 and Tier 3 cities.India's quick commerce market is projected to reach USD 40 billion by 2030, growing from USD 6.1 billion in 2024. A report shows that 46% of consumers are reducing purchases from traditional Kirana shops in favor of quick commerce services. Quick commerce, offering deliveries in 10-30 minutes, is expected to capture 21% of total Kirana sales by 2024, amounting to approximately USD 1.28 billion. The rise in quick commerce is linked to competitive pricing and faster service, influencing over 82% of consumers to shift at least a quarter of their grocery spending to these platforms. The sector could see a 74% growth in 2024, with a 48% compound annual growth rate (CAGR) from 2023 to 2028. Additionally, 75% of online grocery buyers reported increased unplanned purchases due to enhanced confidence in rapid delivery.The Rise of Quick Commerce in India  </w:t>
        <w:br/>
        <w:t xml:space="preserve">Quick commerce is rapidly transforming India's retail and delivery sectors, with a focus on instant deliveries of groceries, medicines, and more. The gross merchandise value reached US$ 2.3 billion in 2023, with projections of US$ 5.5 billion by 2025 (CAGR of 27.9%).  </w:t>
        <w:br/>
        <w:t xml:space="preserve">Technology plays a crucial role, utilizing predictive algorithms, data analytics, and route optimization to enhance delivery speed. Quick commerce platforms are shifting from centralized warehouses to micro-warehouses for rapid urban delivery, emulating local 'Kirana' stores.  </w:t>
        <w:br/>
        <w:t xml:space="preserve">Retailers benefit from improved customer loyalty, advanced consumer insights, and a competitive advantage through quick delivery. Growth drivers include the adoption by Metro Millennials, event-based purchasing, and diversification beyond groceries. Government initiatives like Digital India and Start-up India further support this sector's growth.  </w:t>
        <w:br/>
        <w:t xml:space="preserve">Future challenges include managing delivery infrastructure efficiently amidst price sensitivity and fostering sustainability.Title: Quick Commerce in India: The Fast Track to Retail's Future by 2025  </w:t>
        <w:br/>
        <w:t xml:space="preserve">Author: Ram Rastogi  </w:t>
        <w:br/>
        <w:t xml:space="preserve">Published: Jan 11, 2025  </w:t>
        <w:br/>
        <w:br/>
        <w:t xml:space="preserve">Key Points:  </w:t>
        <w:br/>
        <w:t xml:space="preserve">- Quick commerce (Q-commerce) is transforming the retail landscape in India with delivery times of 10-30 minutes.  </w:t>
        <w:br/>
        <w:t xml:space="preserve">- Driven by urbanization, smartphone penetration, and changing consumer behavior, it caters to busy lifestyles.  </w:t>
        <w:br/>
        <w:t xml:space="preserve">- Quick commerce emphasizes rapid delivery through dark stores and hyper-local fulfillment.  </w:t>
        <w:br/>
        <w:br/>
        <w:t xml:space="preserve">Drivers of Growth:  </w:t>
        <w:br/>
        <w:t xml:space="preserve">1. Urbanization and Digital Adoption: Increased smartphone use supports demand for rapid delivery.  </w:t>
        <w:br/>
        <w:t xml:space="preserve">2. Consumer Behavior: Preference for quick access leads to innovation in delivery models.  </w:t>
        <w:br/>
        <w:t xml:space="preserve">3. Technological Advancements: AI, ML, and automation improve inventory and delivery management.  </w:t>
        <w:br/>
        <w:t xml:space="preserve">4. Hyper-Local Fulfillment: Dark stores enable quick deliveries.  </w:t>
        <w:br/>
        <w:br/>
        <w:t xml:space="preserve">Opportunities by 2025:  </w:t>
        <w:br/>
        <w:t xml:space="preserve">- Expansion into Tier 2 and Tier 3 cities.  </w:t>
        <w:br/>
        <w:t xml:space="preserve">- Growth of subscription models for essentials.  </w:t>
        <w:br/>
        <w:t xml:space="preserve">- Diversification into new product categories like electronics and wellness.  </w:t>
        <w:br/>
        <w:t xml:space="preserve">- Enhanced efficiency from robotics and AI.  </w:t>
        <w:br/>
        <w:br/>
        <w:t xml:space="preserve">Challenges:  </w:t>
        <w:br/>
        <w:t xml:space="preserve">- High operational costs and logistics complexities.  </w:t>
        <w:br/>
        <w:t xml:space="preserve">- Increased regulatory scrutiny on data privacy and welfare of gig workers.  </w:t>
        <w:br/>
        <w:br/>
        <w:t xml:space="preserve">Competitive Landscape:  </w:t>
        <w:br/>
        <w:t xml:space="preserve">- Major players include Blinkit, Zepto, and Swiggy Instamart, along with Amazon and Flipkart entering the market.  </w:t>
        <w:br/>
        <w:t xml:space="preserve">- Companies are focusing on localized offerings and sustainability.  </w:t>
        <w:br/>
        <w:br/>
        <w:t xml:space="preserve">Sustainability Initiatives:  </w:t>
        <w:br/>
        <w:t xml:space="preserve">- Adoption of eco-friendly practices such as EV deliveries and minimal packaging.  </w:t>
        <w:br/>
        <w:br/>
        <w:t xml:space="preserve">Industry Projection:  </w:t>
        <w:br/>
        <w:t xml:space="preserve">- Q-commerce expected to grow into a $5 billion industry by 2025 with a projected CAGR of over 25%.  </w:t>
        <w:br/>
        <w:br/>
        <w:t xml:space="preserve">Conclusion:  </w:t>
        <w:br/>
        <w:t>- The future of quick commerce is promising but challenging, requiring consumer-centric and sustainable business models.Market Insights</w:t>
        <w:br/>
        <w:br/>
        <w:t>- Revenue in the Quick Commerce market in India is projected to reach US$5.38 billion in 2025.</w:t>
        <w:br/>
        <w:t>- Expected annual growth rate (CAGR 2025-2029) is 16.60%, leading to a projected volume of US$9.95 billion by 2029.</w:t>
        <w:br/>
        <w:t>- Number of users estimated at 60.6 million by 2029.</w:t>
        <w:br/>
        <w:t>- User penetration is expected to increase from 2.7% in 2025 to 4.0% by 2029.</w:t>
        <w:br/>
        <w:t>- Average revenue per user (ARPU) is expected to be US$137.20.</w:t>
      </w:r>
    </w:p>
    <w:p>
      <w:pPr>
        <w:pStyle w:val="Heading2"/>
      </w:pPr>
      <w:r>
        <w:t>Definition:</w:t>
      </w:r>
    </w:p>
    <w:p>
      <w:r>
        <w:t>- The Quick Commerce market includes online grocery delivery services focusing on fast, last-mile delivery, typically under 3 hours.</w:t>
        <w:br/>
        <w:br/>
        <w:t>In-</w:t>
      </w:r>
    </w:p>
    <w:p>
      <w:pPr>
        <w:pStyle w:val="Heading2"/>
      </w:pPr>
      <w:r>
        <w:t>Scope:</w:t>
      </w:r>
    </w:p>
    <w:p>
      <w:r>
        <w:t>- Online grocery orders with delivery under 3 hours.</w:t>
        <w:br/>
        <w:t>- Services operating their own small stores or those with personal shoppers.</w:t>
        <w:br/>
        <w:br/>
        <w:t>Out-Of-</w:t>
      </w:r>
    </w:p>
    <w:p>
      <w:pPr>
        <w:pStyle w:val="Heading2"/>
      </w:pPr>
      <w:r>
        <w:t>Scope:</w:t>
      </w:r>
    </w:p>
    <w:p>
      <w:r>
        <w:t>- Local supermarkets without quick delivery.</w:t>
        <w:br/>
        <w:t>- Meal kit services and ready-to-eat meal delivery services.</w:t>
      </w:r>
    </w:p>
    <w:p>
      <w:pPr>
        <w:pStyle w:val="Heading2"/>
      </w:pPr>
      <w:r>
        <w:t>Analyst Opinion:</w:t>
      </w:r>
    </w:p>
    <w:p>
      <w:r>
        <w:t>- The Quick Commerce market in India is growing rapidly, driven by demand for convenience and speed.</w:t>
        <w:br/>
        <w:t>- Increased smartphone usage and internet connectivity are aiding the adoption of mobile applications for goods delivery.</w:t>
        <w:br/>
        <w:t>- Competition is escalating with local and international players expanding service offerings.</w:t>
        <w:br/>
        <w:t>- The pandemic has enhanced the demand for contactless delivery options.</w:t>
        <w:br/>
        <w:t>- Unique challenges include India's logistics network and the need for localized marketing strategies.</w:t>
        <w:br/>
        <w:t>- Economic growth and digitalization efforts are aiding market expansion despite infrastructure challenges.</w:t>
      </w:r>
    </w:p>
    <w:p>
      <w:pPr>
        <w:pStyle w:val="Heading2"/>
      </w:pPr>
      <w:r>
        <w:t>Sources</w:t>
      </w:r>
    </w:p>
    <w:p>
      <w:pPr>
        <w:pStyle w:val="ListBullet"/>
      </w:pPr>
      <w:r>
        <w:t>https://www.linkedin.com/pulse/quick-commerce-reshaping-indian-consumer-behavior-getting-kapoor-s9cxf</w:t>
      </w:r>
    </w:p>
    <w:p>
      <w:pPr>
        <w:pStyle w:val="ListBullet"/>
      </w:pPr>
      <w:r>
        <w:t>https://ijsser.org/more2024.php?id=187</w:t>
      </w:r>
    </w:p>
    <w:p>
      <w:pPr>
        <w:pStyle w:val="ListBullet"/>
      </w:pPr>
      <w:r>
        <w:t>https://tenovia.com/blog/quick-commerce-in-india/</w:t>
      </w:r>
    </w:p>
    <w:p>
      <w:pPr>
        <w:pStyle w:val="ListBullet"/>
      </w:pPr>
      <w:r>
        <w:t>https://www.marknteladvisors.com/press-release/india-quick-commerce-market-growth</w:t>
      </w:r>
    </w:p>
    <w:p>
      <w:pPr>
        <w:pStyle w:val="ListBullet"/>
      </w:pPr>
      <w:r>
        <w:t>https://www.vinculumgroup.com/quick-commerce-in-india-the-future-of-rapid-delivery-and-retail-innovation/</w:t>
      </w:r>
    </w:p>
    <w:p>
      <w:pPr>
        <w:pStyle w:val="ListBullet"/>
      </w:pPr>
      <w:r>
        <w:t>https://brandequity.economictimes.indiatimes.com/news/marketing/quick-commerce-captures-nearly-half-of-kirana-sales-market-projected-to-hit-40-billion-by-2030/115279185</w:t>
      </w:r>
    </w:p>
    <w:p>
      <w:pPr>
        <w:pStyle w:val="ListBullet"/>
      </w:pPr>
      <w:r>
        <w:t>https://www.ibef.org/blogs/the-rise-of-quick-commerce-in-india-revolutionising-retail-and-last-mile-delivery</w:t>
      </w:r>
    </w:p>
    <w:p>
      <w:pPr>
        <w:pStyle w:val="ListBullet"/>
      </w:pPr>
      <w:r>
        <w:t>https://www.linkedin.com/pulse/quick-commerce-india-fast-track-retails-future-2025-rastogi--0kbgf</w:t>
      </w:r>
    </w:p>
    <w:p>
      <w:pPr>
        <w:pStyle w:val="ListBullet"/>
      </w:pPr>
      <w:r>
        <w:t>https://www.statista.com/outlook/emo/online-food-delivery/grocery-delivery/quick-commerce/india</w:t>
      </w:r>
    </w:p>
    <w:p>
      <w:r>
        <w:br w:type="page"/>
      </w:r>
    </w:p>
    <w:p>
      <w:pPr>
        <w:pStyle w:val="Heading1"/>
      </w:pPr>
      <w:r>
        <w:t>Technological Innovations in Quick Commerce</w:t>
      </w:r>
    </w:p>
    <w:p>
      <w:r>
        <w:t xml:space="preserve">Title: The Future of Retail: Technologies Enabling Q-Commerce Growth  </w:t>
        <w:br/>
        <w:t xml:space="preserve">Author: Atakan Kantar  </w:t>
        <w:br/>
        <w:t xml:space="preserve">Key Insights:  </w:t>
        <w:br/>
        <w:t xml:space="preserve">- The pandemic has accelerated the shift to online shopping, with a notable rise in quick commerce (Q-Commerce), which combines E-Commerce and last-mile delivery services.  </w:t>
        <w:br/>
        <w:t xml:space="preserve">- Over 30 Q-Commerce companies are operating in Europe, with many founded in 2020.  </w:t>
        <w:br/>
        <w:t xml:space="preserve">- Sales for non-store retailers increased by 14.8% in the U.S, while brick-and-mortar retail declined by 7.7%.  </w:t>
        <w:br/>
        <w:t xml:space="preserve">- Customers demand fast and convenient delivery, prompting companies to optimize supply chains and logistics through new technologies.  </w:t>
        <w:br/>
        <w:br/>
        <w:t xml:space="preserve">Key Challenges in Q-Commerce:  </w:t>
        <w:br/>
        <w:t xml:space="preserve">1. Inventory Optimization: Managing inventory to meet local demand and minimize waste while ensuring product availability.  </w:t>
        <w:br/>
        <w:t xml:space="preserve">2. Supply Chain Digitalization: Automation across all supply chain points to improve planning and responsiveness.  </w:t>
        <w:br/>
        <w:t xml:space="preserve">3. Crowdsourcing Drivers: Utilizing crowdsourcing for delivery while coping with planning challenges like demand forecasting and rider scheduling.  </w:t>
        <w:br/>
        <w:t xml:space="preserve">4. Route Optimization: Solving logistical problems in last-mile delivery through algorithm-based optimization considering various factors.  </w:t>
        <w:br/>
        <w:br/>
        <w:t>Conclusion: Digital transformation and autonomous planning in supply chain logistics are essential for the sustainability and profitability of Q-Commerce companies, particularly in response to changes brought by Covid-19.The provided content does not contain any text related to the specified research query: Technological Innovations in Quick Commerce.The Rise of Quick Commerce (Q-Commerce): Revolutionizing the Retail Landscape</w:t>
        <w:br/>
        <w:br/>
        <w:t>- Definition: Q-Commerce focuses on delivering goods within 30 to 60 minutes, emphasizing speed over traditional e-commerce's days-long delivery.</w:t>
        <w:br/>
        <w:t>- Mechanism: Utilizes hyper-local fulfillment with dark stores for rapid dispatch of high-demand items.</w:t>
        <w:br/>
        <w:t>- Market Growth: Expected to reach $447.14 billion by 2030 with a CAGR of 25.5%. 72% of urban consumers showed interest in faster delivery in 2022.</w:t>
        <w:br/>
        <w:t>- Driving Factors: Increased consumer expectations for speed, advancements in technology (AI and logistics), urbanization, and a shift towards online shopping.</w:t>
        <w:br/>
        <w:t>- Challenges: Profitability due to high operational costs, logistics complexity in inventory management, and environmental impacts from increased deliveries.</w:t>
        <w:br/>
        <w:t>- Future Trends: Anticipated partnerships with brands, innovations in drone and autonomous delivery, and a focus on sustainability in delivery methods and packaging.</w:t>
        <w:br/>
        <w:br/>
        <w:t xml:space="preserve">Q-Commerce is expected to significantly alter the retail landscape as it evolves.No content provided for extraction.Overview of Quick Commerce:  </w:t>
        <w:br/>
        <w:t xml:space="preserve">- Quick commerce (q-commerce) focuses on rapid delivery of goods, typically within an hour, driven by consumer demand for instant gratification. Advanced logistics and mobile technology have facilitated this evolution from traditional e-commerce.  </w:t>
        <w:br/>
        <w:br/>
        <w:t xml:space="preserve">Key Details:  </w:t>
        <w:br/>
        <w:t xml:space="preserve">- Consumer expectations have shifted; 80% want same-day delivery, and 56% of shoppers under 35 expect fast service. Retailers adapt through omnichannel integration, local micro-fulfillment centers, competitive pricing, and demand forecasting.  </w:t>
        <w:br/>
        <w:br/>
        <w:t xml:space="preserve">Trends in Quick Commerce by Sector:  </w:t>
        <w:br/>
        <w:t xml:space="preserve">- Groceries: Services like Instacart offer same-day deliveries.  </w:t>
        <w:br/>
        <w:t xml:space="preserve">- Fashion: Platforms such as ASOS provide expedited shipping.  </w:t>
        <w:br/>
        <w:t xml:space="preserve">- Healthcare: Companies like Capsule ensure same-day delivery of medicines.  </w:t>
        <w:br/>
        <w:t xml:space="preserve">- Electronics: Best Buy offers rapid delivery of gadgets.  </w:t>
        <w:br/>
        <w:t xml:space="preserve">- Home Essentials: Lowe’s partners with OneRail for swift delivery of home improvement goods.  </w:t>
        <w:br/>
        <w:br/>
        <w:t xml:space="preserve">Case Study:  </w:t>
        <w:br/>
        <w:t xml:space="preserve">- OneRail's partnership with a major tire distributor improved delivery efficiency, resulting in a 98% on-time delivery rate and reduced delivery costs by 21%, saving $2.1 million annually.  </w:t>
        <w:br/>
        <w:br/>
        <w:t xml:space="preserve">Challenges in Quick Commerce:  </w:t>
        <w:br/>
        <w:t xml:space="preserve">- Logistical challenges include managing deliveries and inventory. Balancing speed with quality is crucial, requiring careful planning and sustainability practices.  </w:t>
        <w:br/>
        <w:br/>
        <w:t xml:space="preserve">Future Predictions:  </w:t>
        <w:br/>
        <w:t xml:space="preserve">- Increased use of AI and machine learning for predictive analytics. Potential rise in sustainable shopping behaviors and integration of drone deliveries and autonomous vehicles. Technologies like blockchain and augmented reality may enhance the shopping experience.  </w:t>
        <w:br/>
        <w:br/>
        <w:t xml:space="preserve">Conclusion:  </w:t>
        <w:br/>
        <w:t xml:space="preserve">- Quick commerce and fast shipping are revolutionizing retail, emphasizing efficiency and customer satisfaction through innovative solutions like OneRail.Title: Innovative Trends Shaping Quick Commerce  </w:t>
        <w:br/>
        <w:t xml:space="preserve">Author: May Sanders  </w:t>
        <w:br/>
        <w:t xml:space="preserve">Date: January  </w:t>
        <w:br/>
        <w:br/>
        <w:t xml:space="preserve">Key Trends in Quick Commerce:  </w:t>
        <w:br/>
        <w:t xml:space="preserve">1. Hyper-Personalization Through AI and Data Analytics:  </w:t>
        <w:br/>
        <w:t xml:space="preserve">   - Behavioral analysis for product suggestions.  </w:t>
        <w:br/>
        <w:t xml:space="preserve">   - Location-specific offers and dynamic pricing.  </w:t>
        <w:br/>
        <w:br/>
        <w:t xml:space="preserve">2. Micro-Fulfillment Centers and Automation:  </w:t>
        <w:br/>
        <w:t xml:space="preserve">   - Use of robotics for reduced picking times.  </w:t>
        <w:br/>
        <w:t xml:space="preserve">   - AI-driven stock management and real-time inventory updates.  </w:t>
        <w:br/>
        <w:br/>
        <w:t xml:space="preserve">3. Green Delivery Solutions:  </w:t>
        <w:br/>
        <w:t xml:space="preserve">   - Adoption of electric vehicles and reusable packaging.  </w:t>
        <w:br/>
        <w:t xml:space="preserve">   - Delivery consolidation to reduce emissions.  </w:t>
        <w:br/>
        <w:br/>
        <w:t xml:space="preserve">4. Voice and Chat-Driven Commerce:  </w:t>
        <w:br/>
        <w:t xml:space="preserve">   - Voice search and AI chatbots for customer interaction.  </w:t>
        <w:br/>
        <w:t xml:space="preserve">   - Conversational AI for enhanced engagement.  </w:t>
        <w:br/>
        <w:br/>
        <w:t xml:space="preserve">5. Real-Time Order Tracking and Predictive ETAs:  </w:t>
        <w:br/>
        <w:t xml:space="preserve">   - Live location updates and smart ETAs using machine learning.  </w:t>
        <w:br/>
        <w:t xml:space="preserve">   - Delivery feedback loops for customer reviews.  </w:t>
        <w:br/>
        <w:br/>
        <w:t xml:space="preserve">6. Subscription Models for Frequent Shoppers:  </w:t>
        <w:br/>
        <w:t xml:space="preserve">   - Priority deliveries, exclusive discounts, and personalized perks for subscribers.  </w:t>
        <w:br/>
        <w:br/>
        <w:t xml:space="preserve">7. Augmented Reality (AR) and Virtual Reality (VR):  </w:t>
        <w:br/>
        <w:t xml:space="preserve">   - Product visualization and immersive shopping experiences.  </w:t>
        <w:br/>
        <w:t xml:space="preserve">   - Interactive tutorials using AR.  </w:t>
        <w:br/>
        <w:br/>
        <w:t xml:space="preserve">8. Blockchain for Transparency and Security:  </w:t>
        <w:br/>
        <w:t xml:space="preserve">   - Secure payments and supply chain transparency.  </w:t>
        <w:br/>
        <w:t xml:space="preserve">   - Efficient management of loyalty rewards.  </w:t>
        <w:br/>
        <w:br/>
        <w:t xml:space="preserve">9. AI-Powered Customer Support:  </w:t>
        <w:br/>
        <w:t xml:space="preserve">   - 24/7 assistance and proactive support via AI tools.  </w:t>
        <w:br/>
        <w:t xml:space="preserve">   - Sentiment analysis for tailored customer interaction.  </w:t>
        <w:br/>
        <w:br/>
        <w:t xml:space="preserve">10. Hyperlocal Marketing Strategies:  </w:t>
        <w:br/>
        <w:t xml:space="preserve">   - Geo-fenced ads and community partnerships.  </w:t>
        <w:br/>
        <w:t xml:space="preserve">   - Localized offers based on location data.  </w:t>
        <w:br/>
        <w:br/>
        <w:t xml:space="preserve">Conclusion: The quick commerce industry is evolving rapidly with advancements in technology and changing consumer expectations. Focus on on-demand app development and partnerships with custom software companies to remain competitive.Title: The Rise of Quick Commerce: Redefining Convenience in the Digital Age  </w:t>
        <w:br/>
        <w:t xml:space="preserve">Date: May 15, 2024  </w:t>
        <w:br/>
        <w:t xml:space="preserve">  </w:t>
        <w:br/>
        <w:t xml:space="preserve">Quick commerce (Q-commerce) refers to the rapid delivery of goods and services within an hour or minutes, leveraging advanced logistics and localized distribution. This model is popular for the fast delivery of groceries, pharmaceuticals, and urgent household items.  </w:t>
        <w:br/>
        <w:t xml:space="preserve">  </w:t>
        <w:br/>
        <w:t xml:space="preserve">Key Technologies:  </w:t>
        <w:br/>
        <w:t xml:space="preserve">- Localized Warehousing: Dark stores for quick dispatch.  </w:t>
        <w:br/>
        <w:t xml:space="preserve">- Advanced Algorithms: Predict demand and optimize inventory.  </w:t>
        <w:br/>
        <w:t xml:space="preserve">- Real-time Tracking: Informs consumers about order status.  </w:t>
        <w:br/>
        <w:t xml:space="preserve">- Automated Sorting Systems: Quick processing within warehouses.  </w:t>
        <w:br/>
        <w:t xml:space="preserve">  </w:t>
        <w:br/>
        <w:t xml:space="preserve">Example: During Akshaya Tritiya in India, platforms like Swiggy Instamart and Zepto delivered gold and silver coins within 10 minutes, showcasing Q-commerce's potential.  </w:t>
        <w:br/>
        <w:t xml:space="preserve">  </w:t>
        <w:br/>
        <w:t xml:space="preserve">Benefits:  </w:t>
        <w:br/>
        <w:t xml:space="preserve">- Unmatched Convenience  </w:t>
        <w:br/>
        <w:t xml:space="preserve">- Increased Efficiency  </w:t>
        <w:br/>
        <w:t xml:space="preserve">- Enhanced Customer Satisfaction  </w:t>
        <w:br/>
        <w:t xml:space="preserve">- Sustainability through localized centers  </w:t>
        <w:br/>
        <w:t xml:space="preserve">  </w:t>
        <w:br/>
        <w:t xml:space="preserve">Challenges:  </w:t>
        <w:br/>
        <w:t xml:space="preserve">- High Operational Costs  </w:t>
        <w:br/>
        <w:t xml:space="preserve">- Logistical Complexity  </w:t>
        <w:br/>
        <w:t xml:space="preserve">- Market Saturation  </w:t>
        <w:br/>
        <w:t xml:space="preserve">- Workforce Management issues  </w:t>
        <w:br/>
        <w:t xml:space="preserve">  </w:t>
        <w:br/>
        <w:t xml:space="preserve">Future Outlook: Promising advancements in technology such as drone deliveries and AI logistics will streamline operations. Q-commerce is expected to integrate more into everyday shopping habits, marking a shift in retail dynamics.  </w:t>
        <w:br/>
        <w:t xml:space="preserve">  </w:t>
        <w:br/>
        <w:t xml:space="preserve">Conclusion: Q-commerce is transforming retail by setting new standards for convenience and efficiency, driven by innovative logistics and technology.Title: The 10-Minute Revolution: How Quick Commerce is Redefining Consumer Behavior  </w:t>
        <w:br/>
        <w:t xml:space="preserve">Published: Jan 3, 2025  </w:t>
        <w:br/>
        <w:t xml:space="preserve">Overview: Quick commerce (q-commerce) focuses on ultra-fast delivery, promising delivery within 10 minutes and reshaping consumer behavior. It has become integral in urban areas due to technological advancements and changing consumer expectations, particularly among Gen Z and millennials.  </w:t>
        <w:br/>
        <w:t xml:space="preserve">Key Trends:  </w:t>
        <w:br/>
        <w:t xml:space="preserve">1. Urban Lifestyles: Time scarcity drives demand for quick service.  </w:t>
        <w:br/>
        <w:t xml:space="preserve">2. Technology: AI, real-time logistics, and route optimization enable rapid deliveries.  </w:t>
        <w:br/>
        <w:t xml:space="preserve">3. Impulse Buying: Instant ordering increases unplanned purchases.  </w:t>
        <w:br/>
        <w:t xml:space="preserve">4. Reduced Store Visits: Shift towards digital solutions reduces necessity for physical store trips.  </w:t>
        <w:br/>
        <w:t xml:space="preserve">5. Variety Demand: q-commerce caters to diverse needs like groceries and electronics.  </w:t>
        <w:br/>
        <w:t xml:space="preserve">6. Higher Expectations: Faster delivery expectations permeate all retail channels.  </w:t>
        <w:br/>
        <w:t xml:space="preserve">Economic Impact:  </w:t>
        <w:br/>
        <w:t xml:space="preserve">- Job Creation: Demand for delivery and warehouse personnel is rising.  </w:t>
        <w:br/>
        <w:t xml:space="preserve">- Technological Innovations: Investments in drones and robotics for delivery efficiency.  </w:t>
        <w:br/>
        <w:t xml:space="preserve">- Competitive Pressure: Traditional retailers enhancing digital services to maintain relevance.  </w:t>
        <w:br/>
        <w:t xml:space="preserve">- Sustainability Concerns: Environmental impact considerations leading to eco-friendly practices.  </w:t>
        <w:br/>
        <w:t xml:space="preserve">Corporate Mobility Influence:  </w:t>
        <w:br/>
        <w:t xml:space="preserve">- On-demand car rental solutions reflect the q-commerce model.  </w:t>
        <w:br/>
        <w:t xml:space="preserve">- Technology integration for seamless mobility services.  </w:t>
        <w:br/>
        <w:t xml:space="preserve">- Introduction of micro-mobility solutions.  </w:t>
        <w:br/>
        <w:t xml:space="preserve">- Subscription models emerging in the car rental sector.  </w:t>
        <w:br/>
        <w:t xml:space="preserve">- Adoption of electric and hybrid vehicles for sustainability.  </w:t>
        <w:br/>
        <w:t xml:space="preserve">Trends for 2025:  </w:t>
        <w:br/>
        <w:t xml:space="preserve">1. Drone Integration for delivery services.  </w:t>
        <w:br/>
        <w:t xml:space="preserve">2. Autonomous Vehicles in logistics chains.  </w:t>
        <w:br/>
        <w:t xml:space="preserve">3. Hyper-Personalization through AI.  </w:t>
        <w:br/>
        <w:t xml:space="preserve">4. Sustainability Initiatives for eco-friendly deliveries.  </w:t>
        <w:br/>
        <w:t xml:space="preserve">5. Expansion into Rural Markets for broader accessibility.  </w:t>
        <w:br/>
        <w:t xml:space="preserve">6. All-in-One Platforms for varied services beyond delivery.  </w:t>
        <w:br/>
        <w:t>Conclusion: Quick commerce signifies a major shift in consumer interaction with the market, driving the need for businesses to adapt to fast, tech-driven solutions, crucial for the future of retail and mobility.Technological Innovations in Quick Commerce</w:t>
      </w:r>
    </w:p>
    <w:p>
      <w:pPr>
        <w:pStyle w:val="Heading2"/>
      </w:pPr>
      <w:r>
        <w:t>Sources</w:t>
      </w:r>
    </w:p>
    <w:p>
      <w:pPr>
        <w:pStyle w:val="ListBullet"/>
      </w:pPr>
      <w:r>
        <w:t>https://www.solvoyo.com/blogs/q-commerce/retail-technologies-enabling-q-commerce-growth/</w:t>
      </w:r>
    </w:p>
    <w:p>
      <w:pPr>
        <w:pStyle w:val="ListBullet"/>
      </w:pPr>
      <w:r>
        <w:t>https://shipsy.io/blogs/automation-the-real-magic-behind-quick-commerce/</w:t>
      </w:r>
    </w:p>
    <w:p>
      <w:pPr>
        <w:pStyle w:val="ListBullet"/>
      </w:pPr>
      <w:r>
        <w:t>https://www.linkedin.com/pulse/rise-quick-commerce-q-commerce-revolutionizing-retail-yadav-shrm-cp-oewsf</w:t>
      </w:r>
    </w:p>
    <w:p>
      <w:pPr>
        <w:pStyle w:val="ListBullet"/>
      </w:pPr>
      <w:r>
        <w:t>https://yourstory.com/2024/09/quick-commerce-tech-startups-growth</w:t>
      </w:r>
    </w:p>
    <w:p>
      <w:pPr>
        <w:pStyle w:val="ListBullet"/>
      </w:pPr>
      <w:r>
        <w:t>https://www.onerail.com/instant-impact-how-quick-commerce-is-transforming-retail-and-e-commerce/</w:t>
      </w:r>
    </w:p>
    <w:p>
      <w:pPr>
        <w:pStyle w:val="ListBullet"/>
      </w:pPr>
      <w:r>
        <w:t>https://maysanders.wixstudio.com/software-development/post/innovative-trends-shaping-quick-commerce</w:t>
      </w:r>
    </w:p>
    <w:p>
      <w:pPr>
        <w:pStyle w:val="ListBullet"/>
      </w:pPr>
      <w:r>
        <w:t>https://medium.com/spurt-commerce/the-rise-of-quick-commerce-redefining-convenience-in-the-digital-age-51aabdb1b31f</w:t>
      </w:r>
    </w:p>
    <w:p>
      <w:pPr>
        <w:pStyle w:val="ListBullet"/>
      </w:pPr>
      <w:r>
        <w:t>https://www.linkedin.com/pulse/10-minute-revolution-how-quick-commerce-redefining-consumer-behavior-6hztc</w:t>
      </w:r>
    </w:p>
    <w:p>
      <w:pPr>
        <w:pStyle w:val="ListBullet"/>
      </w:pPr>
      <w:r>
        <w:t>https://www.appventurez.com/blog/quick-commerce</w:t>
      </w:r>
    </w:p>
    <w:p>
      <w:pPr>
        <w:pStyle w:val="ListBullet"/>
      </w:pPr>
      <w:r>
        <w:t>https://www.bwmarketingworld.com/article/innovative-strategies-propel-quick-commerce-prominence-511456</w:t>
      </w:r>
    </w:p>
    <w:p>
      <w:r>
        <w:br w:type="page"/>
      </w:r>
    </w:p>
    <w:p>
      <w:pPr>
        <w:pStyle w:val="Heading1"/>
      </w:pPr>
      <w:r>
        <w:t>Impact of COVID-19 on Quick Commerce in India</w:t>
      </w:r>
    </w:p>
    <w:p>
      <w:r>
        <w:t>Title: Impact of COVID 19 on Adoption of Quick Commerce</w:t>
        <w:br/>
        <w:br/>
        <w:t>Abstract: This document analyzes how COVID-19 has catalyzed the increased demand for quick commerce (q-commerce) in India, characterized by delivery of goods within 10-30 minutes. It highlights the shift towards digital transformation in businesses, the emergence of q-commerce as a response to social distancing measures, and the operational changes that have taken place within the logistics of retail.</w:t>
        <w:br/>
        <w:br/>
        <w:t>Keywords: Quick Commerce, E-Commerce, Indian Market, Digital Transformation, COVID 19.</w:t>
        <w:br/>
        <w:br/>
        <w:t xml:space="preserve">Key Points:  </w:t>
        <w:br/>
        <w:t xml:space="preserve">1. Digital Transformation: Digital transformation is reshaping business models and stakeholder interactions, driven by the integration of digital technologies.  </w:t>
        <w:br/>
        <w:t xml:space="preserve">2. COVID-19 Impact: The pandemic has surged the preference for q-commerce as traditional shopping avenues declined, resulting in notable growth in online grocery shopping, with many consumers trying platforms for the first time.  </w:t>
        <w:br/>
        <w:t xml:space="preserve">3. Emergence of Q-Commerce: The q-commerce model emphasizes rapid delivery logistics facilitated by micro-warehouses to stock high-demand items.  </w:t>
        <w:br/>
        <w:t xml:space="preserve">4. Market Growth: The Indian q-commerce sector is projected to expand from $0.3 billion to $5 billion by 2025, with significant contributions from urban areas.  </w:t>
        <w:br/>
        <w:t xml:space="preserve">5. Key Players: Major players include Zomato, Swiggy (food delivery), BigBasket, Blinkit, and new entrants like Zepto.  </w:t>
        <w:br/>
        <w:t xml:space="preserve">6. Consumer Behavior: The speed and convenience offered by q-commerce are key drivers, although safety and delivery times are concerns for consumers.  </w:t>
        <w:br/>
        <w:t xml:space="preserve">7. Innovations and Economic Impact: The model indicates a shift in consumer shopping habits, focusing on faster delivery of essentials like groceries and expanding into other categories.  </w:t>
        <w:br/>
        <w:t xml:space="preserve">8. Conclusion: Q-commerce is positioned for growth as consumer demand for quick delivery services increases; however, challenges include logistics efficiency, competitive pressure, and maintaining service quality.The research explores the impacts of COVID-19 on e-commerce in India, specifically focusing on quick commerce, which refers to the rapid delivery of goods, typically within an hour. The pandemic accelerated the adoption of online shopping as consumers sought safer and more convenient alternatives to traditional retail. Key findings indicate that businesses adapted to changing consumer behavior by enhancing their logistics and technology capabilities, resulting in significant growth in the quick commerce sector. This shift has also led to increased competition among e-commerce platforms, driving innovation and service improvement.Quick commerce in India is transforming the e-commerce landscape with delivery times of 10-30 minutes for goods like groceries. The market is projected to grow to US$5 billion by 2025 and US$9.94 billion by 2029, driven by consumer preferences and convenience demands from millennials and Gen Z. Key players include Zepto, Zomato's Blinkit, and Swiggy's Instamart. </w:t>
        <w:br/>
        <w:br/>
        <w:t>- Market Dynamics: Average order value (AOV) has increased from INR 250 to INR 500, with Blinkit's AOV at INR 625.</w:t>
        <w:br/>
        <w:t xml:space="preserve">- Competition:  </w:t>
        <w:br/>
        <w:t xml:space="preserve">  - Zepto: 45% market share, leading in app downloads (11 million).  </w:t>
        <w:br/>
        <w:t xml:space="preserve">  - Blinkit: 46% market share, operates in 14 cities with over 250 micro-warehouses.  </w:t>
        <w:br/>
        <w:t xml:space="preserve">  - Swiggy Instamart: 27% market share, uses existing infrastructure for 45-minute deliveries in 18 cities.</w:t>
        <w:br/>
        <w:t>- Market Penetration: Quick commerce accounted for 4.8% of e-commerce in 2023, expected to reach 17-30% by 2028.</w:t>
        <w:br/>
        <w:t>- Dark Stores: Specialized delivery hubs that enhance logistics; 1200 dark stores operated by leading platforms in major cities.</w:t>
        <w:br/>
        <w:br/>
        <w:t>Challenges &amp; Outlook: Profitability is challenged by high operating costs and competition, but opportunities exist in expanding markets and product categories. The sector is poised to play a crucial role in India's retail evolution.Title: The Rise of Quick Commerce in India</w:t>
        <w:br/>
        <w:br/>
        <w:t>Quick commerce is transforming India's e-commerce landscape, emphasizing rapid delivery of various products beyond traditional meals to include groceries, medicines, cosmetics, and electronics. The gross merchandise value (GMV) of quick commerce reached US$ 2.3 billion in 2023, an increase of over 70% from the previous year, with expectations to grow to US$ 5.5 billion by 2025. Key players include Blinkit (Zomato), Swiggy Instamart, Dunzo Daily, and newcomers like Zepto. Projections indicate a compound annual growth rate (CAGR) of 27.9% for the industry from FY22 to FY27. Technology is fundamental, utilizing advanced algorithms, data analytics, route optimization, and automation in warehouses to ensure fast deliveries. The quick commerce model has prompted a shift towards micro-warehouses or dark stores, enhancing delivery efficiency. Advantages for retailers include heightened customer loyalty, valuable consumer data insights, and a competitive edge through improved service. Growth drivers include increased user adoption, tailored offerings for event days, and expanded product categories. Government initiatives like Digital India and Start-up India support quick commerce expansion by improving infrastructure and promoting innovation. Future success depends on efficient delivery management, sustainability measures, and adapting to diverse consumer needs.Title: The Rise of Quick Commerce in India: A Market Analysis</w:t>
        <w:br/>
        <w:br/>
        <w:t>Overview: Quick commerce (q-commerce) in India is rapidly growing, catering to urban consumers for immediate, low-value purchases.</w:t>
      </w:r>
    </w:p>
    <w:p>
      <w:pPr>
        <w:pStyle w:val="Heading2"/>
      </w:pPr>
      <w:r>
        <w:t>Growth Drivers:</w:t>
      </w:r>
    </w:p>
    <w:p>
      <w:r>
        <w:t>1. Urbanization: Increased demand for convenience in urban living.</w:t>
        <w:br/>
        <w:t>2. Technology: Rise of smartphones and improved internet facilitating access.</w:t>
        <w:br/>
        <w:t>3. Consumer Behavior: Preference for instant solutions, especially among younger demographics.</w:t>
        <w:br/>
        <w:t>4. Pandemic Influence: COVID-19 accelerated reliance on quick commerce for essential purchases.</w:t>
        <w:br/>
        <w:br/>
        <w:t>Key Players'</w:t>
      </w:r>
    </w:p>
    <w:p>
      <w:pPr>
        <w:pStyle w:val="Heading2"/>
      </w:pPr>
      <w:r>
        <w:t>Strategies:</w:t>
      </w:r>
    </w:p>
    <w:p>
      <w:r>
        <w:t>- Innovative Delivery Models: Hyper-local strategies partnering with local stores.</w:t>
        <w:br/>
        <w:t>- Technology Investment: Use of AI and machine learning for demand prediction and inventory management.</w:t>
        <w:br/>
        <w:t>- Customer Experience Focus: User-friendly apps and real-time tracking.</w:t>
      </w:r>
    </w:p>
    <w:p>
      <w:pPr>
        <w:pStyle w:val="Heading2"/>
      </w:pPr>
      <w:r>
        <w:t>Challenges:</w:t>
      </w:r>
    </w:p>
    <w:p>
      <w:r>
        <w:t>- Logistical Hurdles: Traffic and infrastructure issues in urban areas.</w:t>
        <w:br/>
        <w:t>- Sustainability: Environmental impacts from increased deliveries and packaging waste.</w:t>
        <w:br/>
        <w:t>- Regulatory Issues: Navigating diverse local laws.</w:t>
        <w:br/>
        <w:br/>
        <w:t xml:space="preserve">Future Outlook: Despite challenges, the quick commerce sector in India is expected to grow through technological advances and evolving consumer preferences.No content provided for extraction.The research topic focuses on the Impact of COVID-19 on Quick Commerce in India. The pandemic has significantly accelerated the growth of e-commerce platforms as consumers increasingly turned to online shopping for essentials. Factors contributing to this change include health concerns, lockdowns, and convenience, which have prompted a shift in consumer behavior towards quick delivery services. Businesses in the quick commerce sector have adapted to these changes by enhancing their logistics and operational capabilities to meet rising demand.Title: How COVID-19 Triggered An Ecommerce Boom In India  </w:t>
        <w:br/>
        <w:t xml:space="preserve">Author: Nidhi Agarwal  </w:t>
        <w:br/>
        <w:t xml:space="preserve">Date: May 25, 2022  </w:t>
        <w:br/>
        <w:br/>
        <w:t xml:space="preserve">Key Points:  </w:t>
        <w:br/>
        <w:t xml:space="preserve">1. COVID-19 significantly increased reliance on eCommerce in India, shifting shopping behavior.  </w:t>
        <w:br/>
        <w:t xml:space="preserve">2. Major players like Flipkart, Amazon, and local Kirana stores adapted to remote operations.  </w:t>
        <w:br/>
        <w:t xml:space="preserve">3. Indian eCommerce market expected to grow to $111 billion by 2024, driven by mobile shopping.  </w:t>
        <w:br/>
        <w:t xml:space="preserve">4. Popular payment methods include digital wallets (40%) and credit/debit cards (15%).  </w:t>
        <w:br/>
        <w:t xml:space="preserve">5. Changes in shopping habits include new product categories (groceries, fitness, home goods) and increased contactless payments.  </w:t>
        <w:br/>
        <w:t xml:space="preserve">6. Social media emerged as a channel for shopping, with major platforms enabling direct purchases.  </w:t>
        <w:br/>
        <w:t xml:space="preserve">7. Various demographics adopted online shopping differently, with millennials leading in frequency.  </w:t>
        <w:br/>
        <w:t xml:space="preserve">8. eCommerce sectors that saw growth include IT, groceries, pharmaceuticals, and digital streaming.  </w:t>
        <w:br/>
        <w:t xml:space="preserve">9. International competitors include Rakuten, Amazon, Zalando, JD, Alibaba, and Coupang.  </w:t>
        <w:br/>
        <w:t xml:space="preserve">10. Web2print technology allows personalized print solutions, catering to consumer preferences for customization.  </w:t>
        <w:br/>
        <w:t>11. The eCommerce boom is expected to continue post-pandemic due to increased convenience and competition.### Rise of Quick Commerce in India: Business Models and Infrastructure Requirements</w:t>
        <w:br/>
        <w:br/>
        <w:t>####</w:t>
      </w:r>
    </w:p>
    <w:p>
      <w:pPr>
        <w:pStyle w:val="Heading2"/>
      </w:pPr>
      <w:r>
        <w:t>Key Insights:</w:t>
      </w:r>
    </w:p>
    <w:p>
      <w:r>
        <w:t>- The Indian e-commerce market is projected to grow from USD 52.57 billion in 2020 to USD 200 billion by 2026 and USD 350 billion by 2030.</w:t>
        <w:br/>
        <w:t>- Quick commerce, influenced by COVID-19, has led to an 80% increase in online grocery purchases in 2020, with an estimated CAGR of 27.9% from FY 2022 to FY 2027.</w:t>
        <w:br/>
        <w:t>- Major players in the market include Zepto, Swiggy Instamart, Blinkit, and Dunzo Daily.</w:t>
        <w:br/>
        <w:t>- There is a notable shift in consumer shopping patterns towards instant deliveries for groceries.</w:t>
        <w:br/>
        <w:t xml:space="preserve">- Business models prevalent in quick commerce include: </w:t>
        <w:br/>
        <w:t xml:space="preserve">  1. Inventory model </w:t>
        <w:br/>
        <w:t xml:space="preserve">  2. Hyper-local model </w:t>
        <w:br/>
        <w:t xml:space="preserve">  3. Multi-vendor platform model </w:t>
        <w:br/>
        <w:t xml:space="preserve">  4. Omnichannel model </w:t>
        <w:br/>
        <w:t>- Operations are supported by dark stores, which are local warehouses that enhance delivery speed.</w:t>
        <w:br/>
        <w:t>- Critical infrastructure requirements include effective Order Management Systems (OMS), optimized warehouse layouts, smart racking systems, and efficient packaging and delivery solutions.</w:t>
        <w:br/>
        <w:t>- Challenges encompass sustainability issues, employee safety, and environmental impact due to urban congestion from rapid deliveries.</w:t>
        <w:br/>
        <w:t xml:space="preserve">- Future growth will depend on addressing profitability and operational efficiency.Title: The Impact of COVID-19 on E-Commerce: A Critical Study  </w:t>
        <w:br/>
        <w:t xml:space="preserve">Authors: Dr. Ani Smriti, Mr. Rajesh Kumar  </w:t>
        <w:br/>
        <w:t xml:space="preserve">Affiliations: Department of Commerce and Business Administration, Tilka Manjhi Bhagalpur University, Bihar; Registrar Office, Bihar Agricultural University, Bhagalpur.  </w:t>
        <w:br/>
        <w:t xml:space="preserve">Abstract:  </w:t>
        <w:br/>
        <w:t xml:space="preserve">- COVID-19 has drastically impacted the global e-commerce industry, altering business operations and consumer behaviors.  </w:t>
        <w:br/>
        <w:t xml:space="preserve">- E-commerce is expected to grow due to increased online shopping driven by social distancing and lockdowns during the pandemic.  </w:t>
        <w:br/>
        <w:t xml:space="preserve">- E-commerce facilitates easier access to goods, often at lower costs, benefitting consumers.  </w:t>
        <w:br/>
        <w:br/>
        <w:t xml:space="preserve">Findings:  </w:t>
        <w:br/>
        <w:t xml:space="preserve">- E-commerce and mobile commerce usage surged, with an increase in online orders despite supply chain disruptions.  </w:t>
        <w:br/>
        <w:t xml:space="preserve">- Essential goods experienced increased demand while sectors like travel and non-essential retail faced declines.  </w:t>
        <w:br/>
        <w:t xml:space="preserve">- By October 2020, 90% of e-commerce companies reported revenue increases due to lockdowns.  </w:t>
        <w:br/>
        <w:t xml:space="preserve">- Fast-Moving Consumer Goods (FMCG) sales grew significantly during the pandemic.  </w:t>
        <w:br/>
        <w:t xml:space="preserve">- In India, the market is projected to grow by 27% in 2021, with a rise in internet users.  </w:t>
        <w:br/>
        <w:br/>
        <w:t xml:space="preserve">Impacts:  </w:t>
        <w:br/>
        <w:t xml:space="preserve">- The pandemic accelerated trends in e-commerce adoption, leading to permanent changes in consumer behaviors and preferences.  </w:t>
        <w:br/>
        <w:t xml:space="preserve">- Companies reported increased online profit margins, although some workforce adjustments occurred.  </w:t>
        <w:br/>
        <w:t xml:space="preserve">- Businesses adapted strategies focusing on digital sales channels and supply chain resilience.  </w:t>
        <w:br/>
        <w:br/>
        <w:t xml:space="preserve">Conclusion:  </w:t>
        <w:br/>
        <w:t xml:space="preserve">- E-commerce has benefited from the shift toward online shopping during and post-pandemic.  </w:t>
        <w:br/>
        <w:t>- Future strategies will likely emphasize digital presence, supply chain transparency, and adapting to consumer behavior shifts.</w:t>
      </w:r>
    </w:p>
    <w:p>
      <w:pPr>
        <w:pStyle w:val="Heading2"/>
      </w:pPr>
      <w:r>
        <w:t>Sources</w:t>
      </w:r>
    </w:p>
    <w:p>
      <w:pPr>
        <w:pStyle w:val="ListBullet"/>
      </w:pPr>
      <w:r>
        <w:t>https://iipseries.org/assets/docupload/rsl2024FE134341F8F539D.pdf</w:t>
      </w:r>
    </w:p>
    <w:p>
      <w:pPr>
        <w:pStyle w:val="ListBullet"/>
      </w:pPr>
      <w:r>
        <w:t>https://www.researchgate.net/publication/359185910_IMPACTS_OF_COVID_19_ON_E-COMMERCE_IN_INDIA</w:t>
      </w:r>
    </w:p>
    <w:p>
      <w:pPr>
        <w:pStyle w:val="ListBullet"/>
      </w:pPr>
      <w:r>
        <w:t>https://www.india-briefing.com/news/quick-commerce-market-in-india-and-key-players-35348.html/</w:t>
      </w:r>
    </w:p>
    <w:p>
      <w:pPr>
        <w:pStyle w:val="ListBullet"/>
      </w:pPr>
      <w:r>
        <w:t>https://www.ibef.org/blogs/the-rise-of-quick-commerce-in-india-revolutionising-retail-and-last-mile-delivery</w:t>
      </w:r>
    </w:p>
    <w:p>
      <w:pPr>
        <w:pStyle w:val="ListBullet"/>
      </w:pPr>
      <w:r>
        <w:t>https://www.linkedin.com/pulse/rise-quick-commerce-india-market-analysis-srinivas-prabhu-141kc</w:t>
      </w:r>
    </w:p>
    <w:p>
      <w:pPr>
        <w:pStyle w:val="ListBullet"/>
      </w:pPr>
      <w:r>
        <w:t>https://sciative.com/research-articles/quick-commerce-how-speed-is-transforming-retail-in-india</w:t>
      </w:r>
    </w:p>
    <w:p>
      <w:pPr>
        <w:pStyle w:val="ListBullet"/>
      </w:pPr>
      <w:r>
        <w:t>https://www.researchgate.net/publication/358403496_Impact_of_COVID-19_on_E-commerce_in_India</w:t>
      </w:r>
    </w:p>
    <w:p>
      <w:pPr>
        <w:pStyle w:val="ListBullet"/>
      </w:pPr>
      <w:r>
        <w:t>https://www.designnbuy.com/blog/how-covid-19-triggered-ecommerce-boom-in-india/</w:t>
      </w:r>
    </w:p>
    <w:p>
      <w:pPr>
        <w:pStyle w:val="ListBullet"/>
      </w:pPr>
      <w:r>
        <w:t>https://www.iima.ac.in/sites/default/files/2023-06/Q-com%20-%20Ranjekar%20%26%20Roy_0.pdf</w:t>
      </w:r>
    </w:p>
    <w:p>
      <w:pPr>
        <w:pStyle w:val="ListBullet"/>
      </w:pPr>
      <w:r>
        <w:t>https://ijcrt.org/papers/IJCRT2109254.pdf</w:t>
      </w:r>
    </w:p>
    <w:p>
      <w:r>
        <w:br w:type="page"/>
      </w:r>
    </w:p>
    <w:p>
      <w:pPr>
        <w:pStyle w:val="Heading1"/>
      </w:pPr>
      <w:r>
        <w:t>Comparative Analysis of Quick Commerce and Traditional E-commerce in India</w:t>
      </w:r>
    </w:p>
    <w:p>
      <w:r>
        <w:t>Title: Quick Commerce Vs Ecommerce: The Race to Speed Up India’s Retail Market across All Categories</w:t>
        <w:br/>
        <w:br/>
        <w:t>Overview: Quick commerce platforms (Swiggy, Zepto, Blinkit) are expanding into various product categories, competing with ecommerce giants (Amazon, Flipkart) who are implementing quick delivery models.</w:t>
        <w:br/>
        <w:br/>
        <w:t xml:space="preserve">Key Points: </w:t>
        <w:br/>
        <w:t xml:space="preserve">- Platforms like Swiggy, Zepto, and Blinkit now deliver beyond groceries (clothing, beauty, toys). </w:t>
        <w:br/>
        <w:t xml:space="preserve">- Ecommerce giants Amazon and Flipkart are entering quick commerce, aiming for deliveries under an hour. </w:t>
        <w:br/>
        <w:t xml:space="preserve">- Swiggy is recruiting executives from top ecommerce companies for expansion ahead of its IPO. </w:t>
        <w:br/>
        <w:t xml:space="preserve">- Blinkit and Zepto are entering multiple categories, partnering with brands for faster deliveries. </w:t>
        <w:br/>
        <w:t xml:space="preserve">- Amazon and Flipkart are enhancing logistics and launching quick delivery services; Amazon may acquire a stake in Swiggy Instamart. </w:t>
        <w:br/>
        <w:t xml:space="preserve">- The market is shifting towards faster delivery expectations across product types, benefiting consumers.Title: Quick Commerce vs. Traditional Commerce: A Global and Indian Market Perspective  </w:t>
        <w:br/>
        <w:t xml:space="preserve">Author: Naveen Nagoori, Co-Founder, CEO at Lifease  </w:t>
        <w:br/>
        <w:t xml:space="preserve">Published: Aug 9, 2024  </w:t>
        <w:br/>
        <w:t xml:space="preserve">  </w:t>
        <w:br/>
        <w:t xml:space="preserve">Key Points:  </w:t>
        <w:br/>
        <w:t xml:space="preserve">1. Global Perspective:  </w:t>
        <w:br/>
        <w:t xml:space="preserve">   - Quick Commerce (Q-commerce): Deliveries within 10-30 minutes, targeting urban consumers valuing convenience, with a limited product range primarily consisting of high-demand items.  </w:t>
        <w:br/>
        <w:t xml:space="preserve">   - Traditional E-commerce: Dominated by Amazon and Alibaba, offering an extensive product range and competitive pricing.  </w:t>
        <w:br/>
        <w:t xml:space="preserve">   - Brick-and-Mortar Retail: Provides a tangible experience and fosters consumer trust.  </w:t>
        <w:br/>
        <w:t xml:space="preserve">  </w:t>
        <w:br/>
        <w:t xml:space="preserve">2. Challenges in Q-commerce:  </w:t>
        <w:br/>
        <w:t xml:space="preserve">   - High operational costs, logistical complexities, and thin profit margins. For example, Gorillas was acquired by Getir due to financial struggles.  </w:t>
        <w:br/>
        <w:t xml:space="preserve">  </w:t>
        <w:br/>
        <w:t xml:space="preserve">3. Indian Market Perspective:  </w:t>
        <w:br/>
        <w:t xml:space="preserve">   - Quick Commerce in India: Growing with players like Zepto and Swiggy Instamart, driven by price-sensitive consumers seeking convenience. Challenges include high delivery costs and congestion.  </w:t>
        <w:br/>
        <w:t xml:space="preserve">   - Traditional E-commerce: Led by Flipkart and Amazon India, with cash on delivery remaining popular.  </w:t>
        <w:br/>
        <w:t xml:space="preserve">   - Kirana Stores: Offer personalized service and quick local deliveries.  </w:t>
        <w:br/>
        <w:t xml:space="preserve">  </w:t>
        <w:br/>
        <w:t xml:space="preserve">4. Comparing Unit Economics:  </w:t>
        <w:br/>
        <w:t xml:space="preserve">   - Q-commerce: Faces high delivery costs resulting in negative margins.  </w:t>
        <w:br/>
        <w:t xml:space="preserve">   - Traditional E-commerce: Benefits from economies of scale, lower delivery costs, and higher average order values.  </w:t>
        <w:br/>
        <w:t xml:space="preserve">   - Kirana Stores: Operate with minimal overheads and strong local customer loyalty.  </w:t>
        <w:br/>
        <w:t xml:space="preserve">  </w:t>
        <w:br/>
        <w:t xml:space="preserve">Conclusion:  </w:t>
        <w:br/>
        <w:t>The future of commerce will feature a hybrid approach combining Q-commerce, traditional e-commerce, and brick-and-mortar retail.What is Quick Commerce?</w:t>
        <w:br/>
        <w:t>Quick commerce (Q-commerce) is a retail model focusing on ultra-fast delivery of products, typically within minutes or hours, utilizing micro-fulfillment centers for speed.</w:t>
        <w:br/>
        <w:br/>
        <w:t>Comparison with Traditional E-</w:t>
      </w:r>
    </w:p>
    <w:p>
      <w:pPr>
        <w:pStyle w:val="Heading2"/>
      </w:pPr>
      <w:r>
        <w:t>commerce:</w:t>
      </w:r>
    </w:p>
    <w:p>
      <w:r>
        <w:t>1. Delivery Speed: Q-commerce delivers within an hour; traditional e-commerce takes days to weeks.</w:t>
        <w:br/>
        <w:t>2. Business Models: Q-commerce uses local dark stores; traditional relies on centralized hubs.</w:t>
        <w:br/>
        <w:t>3. Inventory Management: Q-commerce stocks limited, high-demand items; traditional has wider inventories.</w:t>
        <w:br/>
        <w:t>4. Customer Expectations: Q-commerce meets demand for instant delivery; traditional accepts longer wait times.</w:t>
        <w:br/>
        <w:t>5. Target Market: Q-commerce targets urban areas; traditional serves broader regions.</w:t>
        <w:br/>
        <w:br/>
        <w:t>Benefits of Q-</w:t>
      </w:r>
    </w:p>
    <w:p>
      <w:pPr>
        <w:pStyle w:val="Heading2"/>
      </w:pPr>
      <w:r>
        <w:t>commerce:</w:t>
      </w:r>
    </w:p>
    <w:p>
      <w:r>
        <w:t>- Speed meets the demand for immediacy.</w:t>
        <w:br/>
        <w:t>- Convenience for busy consumers.</w:t>
        <w:br/>
        <w:t>- Enhanced customer satisfaction and experience.</w:t>
        <w:br/>
        <w:t>- Localized inventory tailored to neighborhoods.</w:t>
        <w:br/>
        <w:t>- Reduced transportation costs through optimized routes.</w:t>
        <w:br/>
        <w:t>- Flexible strategies based on real-time consumer preferences.</w:t>
        <w:br/>
        <w:t>- Increased market reach targeting urban consumers.</w:t>
        <w:br/>
        <w:t>- Higher order frequency due to convenience.</w:t>
        <w:br/>
        <w:t>- Competitive advantage through rapid delivery.</w:t>
        <w:br/>
        <w:t>- Technology integration for efficiency.</w:t>
        <w:br/>
        <w:br/>
        <w:t>Global Market Insights (2023):</w:t>
        <w:br/>
        <w:t>- Asia-Pacific: 50% market share.</w:t>
        <w:br/>
        <w:t>- North America: 25%.</w:t>
        <w:br/>
        <w:t>- Europe: 15%.</w:t>
        <w:br/>
        <w:t>- Projected market value by 2024: $170.80bn; by 2029: $265.70bn at a CAGR of 9.24%.</w:t>
        <w:br/>
        <w:br/>
        <w:t>Q-</w:t>
      </w:r>
    </w:p>
    <w:p>
      <w:pPr>
        <w:pStyle w:val="Heading2"/>
      </w:pPr>
      <w:r>
        <w:t>commerce in India:</w:t>
      </w:r>
    </w:p>
    <w:p>
      <w:r>
        <w:t>- Transformed grocery delivery with timings of 10-30 minutes.</w:t>
        <w:br/>
        <w:t>-</w:t>
      </w:r>
    </w:p>
    <w:p>
      <w:pPr>
        <w:pStyle w:val="Heading2"/>
      </w:pPr>
      <w:r>
        <w:t>Key Drivers:</w:t>
      </w:r>
    </w:p>
    <w:p>
      <w:r>
        <w:t>- Urbanization and busy lifestyles.</w:t>
        <w:br/>
        <w:t xml:space="preserve">  - Technological advancements (smartphones, digital payments).</w:t>
        <w:br/>
        <w:t xml:space="preserve">  - Increased demand for essential goods post-COVID-19.</w:t>
        <w:br/>
        <w:t xml:space="preserve">  - Government initiatives promoting digital infrastructure.</w:t>
      </w:r>
    </w:p>
    <w:p>
      <w:pPr>
        <w:pStyle w:val="Heading2"/>
      </w:pPr>
      <w:r>
        <w:t>Major Players in India:</w:t>
      </w:r>
    </w:p>
    <w:p>
      <w:r>
        <w:t>1. Blinkit</w:t>
        <w:br/>
        <w:t>2. Zepto</w:t>
        <w:br/>
        <w:t>3. Swiggy Instamart</w:t>
        <w:br/>
        <w:t>4. Dunzo</w:t>
        <w:br/>
        <w:t>5. BigBasket</w:t>
        <w:br/>
        <w:br/>
        <w:t>Challenges of Q-</w:t>
      </w:r>
    </w:p>
    <w:p>
      <w:pPr>
        <w:pStyle w:val="Heading2"/>
      </w:pPr>
      <w:r>
        <w:t>commerce in India:</w:t>
      </w:r>
    </w:p>
    <w:p>
      <w:r>
        <w:t>- Infrastructure limitations.</w:t>
        <w:br/>
        <w:t>- High operational costs for last-mile delivery.</w:t>
        <w:br/>
        <w:t>- Pressure to meet high consumer expectations.</w:t>
        <w:br/>
        <w:t>- Complicated regulatory environment.</w:t>
        <w:br/>
        <w:t>- Intense competition leading to price wars.</w:t>
        <w:br/>
        <w:t>- Supply chain management complexities.</w:t>
        <w:br/>
        <w:t>- Technology adoption challenges.</w:t>
        <w:br/>
        <w:t>- Payment system barriers for some consumers.</w:t>
        <w:br/>
        <w:t>- Building consumer trust.</w:t>
        <w:br/>
        <w:t>- Handling seasonal demand fluctuations.</w:t>
      </w:r>
    </w:p>
    <w:p>
      <w:pPr>
        <w:pStyle w:val="Heading2"/>
      </w:pPr>
      <w:r>
        <w:t>Market Projections for India:</w:t>
      </w:r>
    </w:p>
    <w:p>
      <w:r>
        <w:t>- Size of $3.34 billion in 2024, growing to $9.95 billion by 2029 (CAGR of 4.5%).</w:t>
        <w:br/>
        <w:t>- Users expected to increase from 26.2 million in 2024 to 60.6 million by 2029.</w:t>
      </w:r>
    </w:p>
    <w:p>
      <w:pPr>
        <w:pStyle w:val="Heading2"/>
      </w:pPr>
      <w:r>
        <w:t>Government Initiatives Supporting Growth:</w:t>
      </w:r>
    </w:p>
    <w:p>
      <w:r>
        <w:t xml:space="preserve">- Digital India, Start-up India, Skill India, UPI, BharatNet, ONDC, and 100% FDI in B2B models.  </w:t>
        <w:br/>
        <w:br/>
        <w:t xml:space="preserve">The quick commerce sector exemplifies changing consumer behavior towards fast, convenient retail solutions, supported by technology and a favorable market environment.Title: The Final Word on Quick Commerce vs. eCommerce: The Future is Fast!  </w:t>
        <w:br/>
        <w:t xml:space="preserve">Author: Manvendra Kunwar  </w:t>
        <w:br/>
        <w:t xml:space="preserve">Date: November 12, 2024  </w:t>
        <w:br/>
        <w:br/>
        <w:t xml:space="preserve">Key Points:  </w:t>
        <w:br/>
        <w:t xml:space="preserve">1. E-commerce:  </w:t>
        <w:br/>
        <w:t xml:space="preserve">   - Involves buying/selling goods/services online.  </w:t>
        <w:br/>
        <w:t xml:space="preserve">   - Offers a vast range of products with delivery times usually from 1 to 7 days.  </w:t>
        <w:br/>
        <w:t xml:space="preserve">   - Examples: Amazon, eBay, Walmart, Alibaba.  </w:t>
        <w:br/>
        <w:br/>
        <w:t xml:space="preserve">2. Quick Commerce (Q-commerce):  </w:t>
        <w:br/>
        <w:t xml:space="preserve">   - Aims for deliveries within an hour, often delivering essentials.  </w:t>
        <w:br/>
        <w:t xml:space="preserve">   - Examples include Gorillas and Getir, focusing on speed and convenience.  </w:t>
        <w:br/>
        <w:t xml:space="preserve">   - Relies on small warehouses (dark stores) and optimized logistics for rapid delivery.  </w:t>
        <w:br/>
        <w:br/>
        <w:t xml:space="preserve">3. Key Differences:  </w:t>
        <w:br/>
        <w:t xml:space="preserve">   - Delivery Speed: Q-commerce is 30 minutes to 2 hours; E-commerce is 1-7 days.  </w:t>
        <w:br/>
        <w:t xml:space="preserve">   - Product Range: Q-commerce focuses on high-demand essentials; E-commerce offers a wide variety.  </w:t>
        <w:br/>
        <w:t xml:space="preserve">   - Inventory Management: Q-commerce uses smaller local storage; E-commerce uses larger warehouses.  </w:t>
        <w:br/>
        <w:br/>
        <w:t xml:space="preserve">4. Consumer Benefits of Q-commerce:  </w:t>
        <w:br/>
        <w:t xml:space="preserve">   - Immediate access to essential items.  </w:t>
        <w:br/>
        <w:t xml:space="preserve">   - Enhanced flexibility for spontaneous purchases.  </w:t>
        <w:br/>
        <w:t xml:space="preserve">   - Increased customer satisfaction due to instant delivery.  </w:t>
        <w:br/>
        <w:br/>
        <w:t xml:space="preserve">5. Challenges of Q-commerce:  </w:t>
        <w:br/>
        <w:t xml:space="preserve">   - High operational costs and limited profit margins.  </w:t>
        <w:br/>
        <w:t xml:space="preserve">   - Environmental impact of frequent deliveries and urban traffic.  </w:t>
        <w:br/>
        <w:br/>
        <w:t xml:space="preserve">6. Technological Innovations:  </w:t>
        <w:br/>
        <w:t xml:space="preserve">   - AI, real-time tracking, and automation drive efficiency in Q-commerce.  </w:t>
        <w:br/>
        <w:br/>
        <w:t xml:space="preserve">7. Environmental Concerns:  </w:t>
        <w:br/>
        <w:t xml:space="preserve">   - Q-commerce impacts carbon footprint; companies are adopting electric vehicles and sustainable practices.  </w:t>
        <w:br/>
        <w:br/>
        <w:t xml:space="preserve">8. Future Trends:  </w:t>
        <w:br/>
        <w:t xml:space="preserve">   - Q-commerce may expand product ranges and integrate more AI while focusing on sustainability.Title: Comparative Analysis of Quick Commerce and Traditional E-commerce in India  </w:t>
        <w:br/>
        <w:t xml:space="preserve">  </w:t>
        <w:br/>
        <w:t xml:space="preserve">Overview: This article explores the differences between quick commerce (q-commerce) and e-commerce, helping businesses determine which model aligns with their needs for enhancing customer satisfaction and sales.  </w:t>
        <w:br/>
        <w:t xml:space="preserve">  </w:t>
        <w:br/>
        <w:t xml:space="preserve">Market Projections:  </w:t>
        <w:br/>
        <w:t xml:space="preserve">- Worldwide retail e-commerce sales projected to exceed $8 trillion by 2027.  </w:t>
        <w:br/>
        <w:t xml:space="preserve">- Q-commerce market expected to reach $265.70 billion by 2029.  </w:t>
        <w:br/>
        <w:t xml:space="preserve">  </w:t>
        <w:br/>
        <w:t xml:space="preserve">Quick Commerce (q-commerce):  </w:t>
        <w:br/>
        <w:t xml:space="preserve">- Focuses on rapid delivery of products, ideally within minutes or hours.  </w:t>
        <w:br/>
        <w:t xml:space="preserve">- Benefits include quick delivery (15-30 minutes), competitive edge, increased customer satisfaction, higher profit margins, and lower logistics costs.  </w:t>
        <w:br/>
        <w:t xml:space="preserve">- Expected growth of the Indian q-commerce market to $9.95 billion by 2029.  </w:t>
        <w:br/>
        <w:t xml:space="preserve">  </w:t>
        <w:br/>
        <w:t xml:space="preserve">E-commerce:  </w:t>
        <w:br/>
        <w:t xml:space="preserve">- Involves buying and selling goods and services online.  </w:t>
        <w:br/>
        <w:t xml:space="preserve">- Key features include lower overhead costs, no need for physical stores, massive audience reach, increased scalability, and easier logistics tracking.  </w:t>
        <w:br/>
        <w:t xml:space="preserve">  </w:t>
        <w:br/>
        <w:t xml:space="preserve">Key Differences:  </w:t>
        <w:br/>
        <w:t xml:space="preserve">1. Product Range: Q-commerce suits time-sensitive products; e-commerce is for diverse items.  </w:t>
        <w:br/>
        <w:t xml:space="preserve">2. Customer Expectation: Q-commerce meets demand for perishables; e-commerce for durable goods.  </w:t>
        <w:br/>
        <w:t xml:space="preserve">3. Logistics and Infrastructure: Q-commerce requires robust local logistics; e-commerce can function with broader systems.  </w:t>
        <w:br/>
        <w:t xml:space="preserve">4. Operating Costs: Both models are cost-effective but differ in structures.  </w:t>
        <w:br/>
        <w:t xml:space="preserve">5. Profit Margin: Q-commerce favors quick turnover; e-commerce may offer higher-value transactions.  </w:t>
        <w:br/>
        <w:t xml:space="preserve">6. Technological Integration: Consider necessary technology for operations.  </w:t>
        <w:br/>
        <w:t xml:space="preserve">  </w:t>
        <w:br/>
        <w:t xml:space="preserve">Leading Companies:  </w:t>
        <w:br/>
        <w:t xml:space="preserve">- Q-commerce: Blinkit (groceries in minutes), Zepto (10-minute deliveries).  </w:t>
        <w:br/>
        <w:t xml:space="preserve">- E-commerce: Amazon (vast range of products), Flipkart (diverse offerings).  </w:t>
        <w:br/>
        <w:t xml:space="preserve">  </w:t>
        <w:br/>
        <w:t>GrowthJockey Role: Offers analytics and implementation support to help businesses choose the ideal commerce model based on goals and market needs.Quick commerce in India is rapidly transforming e-commerce with ultra-fast delivery times of 10-30 minutes for high-demand items such as groceries. The market is projected to reach US$5 billion by 2025 and US$9.94 billion by 2029, driven by changing consumer preferences and demand for convenience among millennials and Gen Z.</w:t>
        <w:br/>
        <w:br/>
        <w:t>The average order value has increased from INR 250 to INR 500, with Zomato’s Blinkit leading at INR 625.</w:t>
      </w:r>
    </w:p>
    <w:p>
      <w:pPr>
        <w:pStyle w:val="Heading2"/>
      </w:pPr>
      <w:r>
        <w:t>Key players in the quick commerce sector include:</w:t>
      </w:r>
    </w:p>
    <w:p>
      <w:r>
        <w:t>1. Zepto – Founded in 2021, delivers essentials in 8-10 minutes, operating over 100 micro-warehouses.</w:t>
        <w:br/>
        <w:t>2. Blinkit – Formerly Grofers, holds a 46% market share, operates 250 micro-warehouses.</w:t>
        <w:br/>
        <w:t>3. Swiggy Instamart – Part of Swiggy, delivers in 45 minutes, utilizing eco-friendly delivery methods.</w:t>
        <w:br/>
        <w:t>4. Dunzo – Delivers in 35-40 minutes with AI-powered logistics.</w:t>
        <w:br/>
        <w:t>5. BigBasket – Operates BB Now, combining dark stores with its main platform.</w:t>
        <w:br/>
        <w:br/>
        <w:t>The quick commerce market is highly competitive, with 1,200 dark stores operated by leading companies in major cities. Dark stores are specialized warehouses for online orders, enabling faster fulfillment. Key growth drivers include changing consumer expectations, advancements in technology, and the impact of COVID-19.</w:t>
        <w:br/>
        <w:br/>
        <w:t xml:space="preserve">Challenges include high operating costs and intense competition, but the future of quick commerce appears promising as companies continue to innovate and expand.Title: e-Commerce vs. Quick Commerce: Race for Market Leadership  </w:t>
        <w:br/>
        <w:t xml:space="preserve">Author: Abhinav Raj  </w:t>
        <w:br/>
        <w:t xml:space="preserve">Published: Dec 29, 2024  </w:t>
        <w:br/>
        <w:br/>
        <w:t xml:space="preserve">Key Points:  </w:t>
        <w:br/>
        <w:t xml:space="preserve">- The shift from brick-and-mortar to online shopping began in 1995 with e-Commerce; India saw significant growth starting with Flipkart in 2007.  </w:t>
        <w:br/>
        <w:t xml:space="preserve">- Reliance Jio's affordable internet launched in 2016 catalyzed e-Commerce growth, further accelerated by the Covid-19 pandemic.  </w:t>
        <w:br/>
        <w:t xml:space="preserve">- e-Commerce relies on economies of scale, offering lower prices through bulk purchasing, negatively impacting MSMEs and local retailers.  </w:t>
        <w:br/>
        <w:t xml:space="preserve">- Quick Commerce, focusing on fast delivery (20-30 minutes), grew after launching Grofers (2013), later rebranded as Blinkit after acquisition by Zomato.  </w:t>
        <w:br/>
        <w:t xml:space="preserve">- Quick Commerce leverages dark stores for efficient deliveries, expanding into premium categories and electronics.  </w:t>
        <w:br/>
        <w:t xml:space="preserve">- The emergence of Quick Commerce pressures traditional e-Commerce to enhance their delivery systems, affecting sales and profits in Tier-1 cities.  </w:t>
        <w:br/>
        <w:t xml:space="preserve">- e-Commerce offers a wide range of products, while Quick Commerce prioritizes speed and convenience, posing a challenge.  </w:t>
        <w:br/>
        <w:t xml:space="preserve">- MSMEs face competition from e-Commerce, Quick Commerce, organized retail, and DTC brands, but can leverage customer trust and local delivery to compete.  </w:t>
        <w:br/>
        <w:t xml:space="preserve">- The future will require both e-Commerce and Quick Commerce to innovate continually, with their success dependent on evolving customer preferences.Quick-commerce operators like Blinkit, Swiggy Instamart, and Zepto are now matching prices with major e-commerce platforms like Amazon and Flipkart, leading to a price war in home delivery. This shift from a previous 10-15% premium for instant deliveries aims to attract urban consumers who prefer faster services. Quick-commerce platforms have eliminated their pricing premium to compete with established e-commerce giants. Quick-commerce accounts for 30-40% of total online retail sales for leading FMCG brands, and platforms are expanding their product offerings to include larger FMCG packs and non-grocery items. This competition pressures traditional e-commerce to improve delivery speeds, as illustrated by Flipkart testing a 10-minute delivery service, emphasizing the significance of pricing equality across delivery channels. However, some analysts caution that the quick-commerce model may face sustainability issues due to higher operational costs associated with maintaining multiple local stores.Title: The Rise of Quick Commerce in India: Revolutionising Retail and Last-Mile Delivery  </w:t>
        <w:br/>
        <w:br/>
        <w:t xml:space="preserve">Quick commerce is reshaping India’s retail and last-mile delivery landscape, evolving from traditional meal deliveries to groceries, medicines, cosmetics, and electronics. The sector grew due to a spike in online purchases during the COVID-19 pandemic, with a Gross Merchandise Value (GMV) of US$ 2.3 billion in 2023, a 70% increase from the previous year. Key players include Zomato’s Blinkit, Swiggy Instamart, Dunzo Daily, and Zepto, with a projected CAGR of 27.9% from FY22 to FY27.  </w:t>
        <w:br/>
        <w:br/>
        <w:t xml:space="preserve">The quick commerce market value is estimated to reach US$ 5.5 billion by 2025, with platforms expected to increase their contribution to online grocery sales from 10% to ~45%. The shift towards a decentralized model of micro-warehouses improves delivery efficiency, allowing 10-20 minute deliveries.  </w:t>
        <w:br/>
        <w:br/>
        <w:t xml:space="preserve">Advanced algorithms, data analytics, route optimization, and automation enhance fulfillment capabilities and customer experience.  </w:t>
        <w:br/>
        <w:br/>
        <w:t xml:space="preserve">Growth Drivers:  </w:t>
        <w:br/>
        <w:t xml:space="preserve">1. User Adoption: Increased consumer spending driven by millennials and Gen Z in metro areas.  </w:t>
        <w:br/>
        <w:t xml:space="preserve">2. Event Promotions: Platforms excel on key shopping dates with tailored offerings.  </w:t>
        <w:br/>
        <w:t xml:space="preserve">3. Diversification: Expansion into beauty, electronics, and wellness products.  </w:t>
        <w:br/>
        <w:br/>
        <w:t xml:space="preserve">Government initiatives such as Digital India enhance digital infrastructure, Startup India fosters innovation, Skill India develops a trained workforce, UPI and BharatNet improve payment and broadband access, and ONDC promotes fair competition and inclusion for smaller vendors.  </w:t>
        <w:br/>
        <w:br/>
        <w:t>Quick commerce is expected to continue transforming Indian shopping experiences, emphasizing cost-effective delivery management through innovation and addressing sustainability challenges.</w:t>
      </w:r>
    </w:p>
    <w:p>
      <w:pPr>
        <w:pStyle w:val="Heading2"/>
      </w:pPr>
      <w:r>
        <w:t>Sources</w:t>
      </w:r>
    </w:p>
    <w:p>
      <w:pPr>
        <w:pStyle w:val="ListBullet"/>
      </w:pPr>
      <w:r>
        <w:t>https://www.outlookbusiness.com/explainers/quick-commerce-vs-ecommerce-the-race-to-speed-up-indias-retail-market-across-all-categories</w:t>
      </w:r>
    </w:p>
    <w:p>
      <w:pPr>
        <w:pStyle w:val="ListBullet"/>
      </w:pPr>
      <w:r>
        <w:t>https://www.linkedin.com/pulse/quick-commerce-vs-traditional-global-indian-market-naveen-nagoori-wu6tc</w:t>
      </w:r>
    </w:p>
    <w:p>
      <w:pPr>
        <w:pStyle w:val="ListBullet"/>
      </w:pPr>
      <w:r>
        <w:t>https://www.crispidea.com/quick-commerce-in-india-future-of-ecommerce/?srsltid=AfmBOooEs2l9QvUbQe_UlJhv-obxHIJKWEPyzspLzbI5sHceZ5mvSXVx</w:t>
      </w:r>
    </w:p>
    <w:p>
      <w:pPr>
        <w:pStyle w:val="ListBullet"/>
      </w:pPr>
      <w:r>
        <w:t>https://www.hashstudioz.com/blog/the-final-word-on-quick-commerce-vs-ecommerce-the-future-is-fast/</w:t>
      </w:r>
    </w:p>
    <w:p>
      <w:pPr>
        <w:pStyle w:val="ListBullet"/>
      </w:pPr>
      <w:r>
        <w:t>https://www.growthjockey.com/blogs/quick-commerce-vs-e-commerce</w:t>
      </w:r>
    </w:p>
    <w:p>
      <w:pPr>
        <w:pStyle w:val="ListBullet"/>
      </w:pPr>
      <w:r>
        <w:t>https://www.india-briefing.com/news/quick-commerce-market-in-india-and-key-players-35348.html/</w:t>
      </w:r>
    </w:p>
    <w:p>
      <w:pPr>
        <w:pStyle w:val="ListBullet"/>
      </w:pPr>
      <w:r>
        <w:t>https://www.linkedin.com/pulse/e-commerce-vs-quick-commerce-race-market-leadership-abhinav-raj-tnpzf</w:t>
      </w:r>
    </w:p>
    <w:p>
      <w:pPr>
        <w:pStyle w:val="ListBullet"/>
      </w:pPr>
      <w:r>
        <w:t>https://m.economictimes.com/industry/services/retail/quick-commerce-vs-e-commerce-ready-for-the-new-pricefight-in-town/articleshow/112748617.cms</w:t>
      </w:r>
    </w:p>
    <w:p>
      <w:pPr>
        <w:pStyle w:val="ListBullet"/>
      </w:pPr>
      <w:r>
        <w:t>https://www.ibef.org/blogs/the-rise-of-quick-commerce-in-india-revolutionising-retail-and-last-mile-delivery</w:t>
      </w:r>
    </w:p>
    <w:p>
      <w:r>
        <w:br w:type="page"/>
      </w:r>
    </w:p>
    <w:p>
      <w:pPr>
        <w:pStyle w:val="Heading1"/>
      </w:pPr>
      <w:r>
        <w:t>Future Projections for Indian Quick Commerce</w:t>
      </w:r>
    </w:p>
    <w:p/>
    <w:p>
      <w:pPr>
        <w:pStyle w:val="Heading2"/>
      </w:pPr>
      <w:r>
        <w:t>Sources</w:t>
      </w:r>
    </w:p>
    <w:p>
      <w:r>
        <w:br w:type="page"/>
      </w:r>
    </w:p>
    <w:p>
      <w:pPr>
        <w:pStyle w:val="Heading1"/>
      </w:pPr>
      <w:r>
        <w:t>Regulatory Environment Affecting Quick Commerce in India</w:t>
      </w:r>
    </w:p>
    <w:p/>
    <w:p>
      <w:pPr>
        <w:pStyle w:val="Heading2"/>
      </w:pPr>
      <w:r>
        <w:t>Sources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